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46" w:rsidRDefault="00B263F0">
      <w:pPr>
        <w:pStyle w:val="Heading1"/>
      </w:pPr>
      <w:r>
        <w:t>THIS IS THE DATA SCRAPPED FROM YELP</w:t>
      </w:r>
      <w:bookmarkStart w:id="0" w:name="_GoBack"/>
      <w:bookmarkEnd w:id="0"/>
      <w:r>
        <w:t xml:space="preserve"> WEBSITE</w:t>
      </w:r>
    </w:p>
    <w:p w:rsidR="00717046" w:rsidRDefault="00B263F0" w:rsidP="00B263F0">
      <w:pPr>
        <w:ind w:left="-1152"/>
      </w:pPr>
      <w:r>
        <w:t xml:space="preserve"> </w:t>
      </w:r>
      <w:r>
        <w:br/>
        <w:t xml:space="preserve">                        This is from page 0  </w:t>
      </w:r>
      <w:r>
        <w:br/>
        <w:t xml:space="preserve">                        --------------------------------------------------------------------------------------------------------------</w:t>
      </w:r>
      <w:r>
        <w:br/>
      </w:r>
      <w:r>
        <w:t xml:space="preserve">                        The Lighthouse Cafe </w:t>
      </w:r>
      <w:r>
        <w:br/>
        <w:t xml:space="preserve">                        4 star rating </w:t>
      </w:r>
      <w:r>
        <w:br/>
        <w:t xml:space="preserve">                        (949) 933-1001 </w:t>
      </w:r>
      <w:r>
        <w:br/>
        <w:t xml:space="preserve">                        1600 W Balboa Blvd</w:t>
      </w:r>
      <w:r>
        <w:br/>
        <w:t xml:space="preserve">                         </w:t>
      </w:r>
      <w:r>
        <w:br/>
        <w:t xml:space="preserve">                        This is from page 0  </w:t>
      </w:r>
      <w:r>
        <w:br/>
        <w:t xml:space="preserve">                 </w:t>
      </w:r>
      <w:r>
        <w:t xml:space="preserve">       --------------------------------------------------------------------------------------------------------------</w:t>
      </w:r>
      <w:r>
        <w:br/>
        <w:t xml:space="preserve">                        Bosscat Kitchen and Libations </w:t>
      </w:r>
      <w:r>
        <w:br/>
        <w:t xml:space="preserve">                        4.5 star rating </w:t>
      </w:r>
      <w:r>
        <w:br/>
        <w:t xml:space="preserve">                        (949) 333-0917 </w:t>
      </w:r>
      <w:r>
        <w:br/>
        <w:t xml:space="preserve">  </w:t>
      </w:r>
      <w:r>
        <w:t xml:space="preserve">                      4647 MacArthur Blvd</w:t>
      </w:r>
      <w:r>
        <w:br/>
        <w:t xml:space="preserve">                         </w:t>
      </w:r>
      <w:r>
        <w:br/>
        <w:t xml:space="preserve">                        This is from page 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</w:t>
      </w:r>
      <w:r>
        <w:t xml:space="preserve">                 Shorebird </w:t>
      </w:r>
      <w:r>
        <w:br/>
        <w:t xml:space="preserve">                        4.5 star rating </w:t>
      </w:r>
      <w:r>
        <w:br/>
        <w:t xml:space="preserve">                        (949) 287-6627 </w:t>
      </w:r>
      <w:r>
        <w:br/>
        <w:t xml:space="preserve">                        2220 Newport Blvd</w:t>
      </w:r>
      <w:r>
        <w:br/>
        <w:t xml:space="preserve">                         </w:t>
      </w:r>
      <w:r>
        <w:br/>
        <w:t xml:space="preserve">                        This is from page 0  </w:t>
      </w:r>
      <w:r>
        <w:br/>
        <w:t xml:space="preserve">                        ---------</w:t>
      </w:r>
      <w:r>
        <w:t>-----------------------------------------------------------------------------------------------------</w:t>
      </w:r>
      <w:r>
        <w:br/>
        <w:t xml:space="preserve">                        The Beachcomber </w:t>
      </w:r>
      <w:r>
        <w:br/>
        <w:t xml:space="preserve">                        4 star rating </w:t>
      </w:r>
      <w:r>
        <w:br/>
        <w:t xml:space="preserve">                        (949) 376-6900 </w:t>
      </w:r>
      <w:r>
        <w:br/>
        <w:t xml:space="preserve">                        15 Crystal</w:t>
      </w:r>
      <w:r>
        <w:t xml:space="preserve"> Cv</w:t>
      </w:r>
      <w:r>
        <w:br/>
        <w:t xml:space="preserve">                         </w:t>
      </w:r>
      <w:r>
        <w:br/>
        <w:t xml:space="preserve">                        This is from page 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Mama D’s Italian Kitc</w:t>
      </w:r>
      <w:r>
        <w:t xml:space="preserve">hen </w:t>
      </w:r>
      <w:r>
        <w:br/>
        <w:t xml:space="preserve">                        4.5 star rating </w:t>
      </w:r>
      <w:r>
        <w:br/>
        <w:t xml:space="preserve">                        (949) 675-6262 </w:t>
      </w:r>
      <w:r>
        <w:br/>
        <w:t xml:space="preserve">                        3012 Newport Blvd</w:t>
      </w:r>
      <w:r>
        <w:br/>
        <w:t xml:space="preserve">                         </w:t>
      </w:r>
      <w:r>
        <w:br/>
        <w:t xml:space="preserve">                        This is from page 0  </w:t>
      </w:r>
      <w:r>
        <w:br/>
        <w:t xml:space="preserve">                        --------------------------------</w:t>
      </w:r>
      <w:r>
        <w:t>------------------------------------------------------------------------------</w:t>
      </w:r>
      <w:r>
        <w:br/>
        <w:t xml:space="preserve">                        Sol Grill </w:t>
      </w:r>
      <w:r>
        <w:br/>
        <w:t xml:space="preserve">                        4.5 star rating </w:t>
      </w:r>
      <w:r>
        <w:br/>
      </w:r>
      <w:r>
        <w:lastRenderedPageBreak/>
        <w:t xml:space="preserve">                        (949) 287-6797 </w:t>
      </w:r>
      <w:r>
        <w:br/>
        <w:t xml:space="preserve">                        2400 W Coast Hwy</w:t>
      </w:r>
      <w:r>
        <w:br/>
        <w:t xml:space="preserve">                    </w:t>
      </w:r>
      <w:r>
        <w:t xml:space="preserve">     </w:t>
      </w:r>
      <w:r>
        <w:br/>
        <w:t xml:space="preserve">                        This is from page 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Dory Deli </w:t>
      </w:r>
      <w:r>
        <w:br/>
        <w:t xml:space="preserve">                        4 star rat</w:t>
      </w:r>
      <w:r>
        <w:t xml:space="preserve">ing </w:t>
      </w:r>
      <w:r>
        <w:br/>
        <w:t xml:space="preserve">                        (949) 220-7886 </w:t>
      </w:r>
      <w:r>
        <w:br/>
        <w:t xml:space="preserve">                        2108 3/4 W Oceanfront</w:t>
      </w:r>
      <w:r>
        <w:br/>
        <w:t xml:space="preserve">                         </w:t>
      </w:r>
      <w:r>
        <w:br/>
        <w:t xml:space="preserve">                        This is from page 0  </w:t>
      </w:r>
      <w:r>
        <w:br/>
        <w:t xml:space="preserve">                        ---------------------------------------------------------------------</w:t>
      </w:r>
      <w:r>
        <w:t>-----------------------------------------</w:t>
      </w:r>
      <w:r>
        <w:br/>
        <w:t xml:space="preserve">                        Hook &amp; Anchor </w:t>
      </w:r>
      <w:r>
        <w:br/>
        <w:t xml:space="preserve">                        4.5 star rating </w:t>
      </w:r>
      <w:r>
        <w:br/>
        <w:t xml:space="preserve">                        (949) 423-7169 </w:t>
      </w:r>
      <w:r>
        <w:br/>
        <w:t xml:space="preserve">                        3305 Newport Blvd</w:t>
      </w:r>
      <w:r>
        <w:br/>
        <w:t xml:space="preserve">                         </w:t>
      </w:r>
      <w:r>
        <w:br/>
        <w:t xml:space="preserve">                        Th</w:t>
      </w:r>
      <w:r>
        <w:t xml:space="preserve">is is from page 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Stacks Pancake House </w:t>
      </w:r>
      <w:r>
        <w:br/>
        <w:t xml:space="preserve">                        4 star rating </w:t>
      </w:r>
      <w:r>
        <w:br/>
        <w:t xml:space="preserve">                </w:t>
      </w:r>
      <w:r>
        <w:t xml:space="preserve">        (949) 264-3677 </w:t>
      </w:r>
      <w:r>
        <w:br/>
        <w:t xml:space="preserve">                        1330 Bison Ave</w:t>
      </w:r>
      <w:r>
        <w:br/>
        <w:t xml:space="preserve">                         </w:t>
      </w:r>
      <w:r>
        <w:br/>
        <w:t xml:space="preserve">                        This is from page 0  </w:t>
      </w:r>
      <w:r>
        <w:br/>
        <w:t xml:space="preserve">                        -------------------------------------------------------------------------------------------------</w:t>
      </w:r>
      <w:r>
        <w:t>-------------</w:t>
      </w:r>
      <w:r>
        <w:br/>
        <w:t xml:space="preserve">                        Tavern House Kitchen + Bar </w:t>
      </w:r>
      <w:r>
        <w:br/>
        <w:t xml:space="preserve">                        4.5 star rating </w:t>
      </w:r>
      <w:r>
        <w:br/>
        <w:t xml:space="preserve">                        (949) 673-8464 </w:t>
      </w:r>
      <w:r>
        <w:br/>
        <w:t xml:space="preserve">                        333 Bayside Dr</w:t>
      </w:r>
      <w:r>
        <w:br/>
        <w:t xml:space="preserve">                         </w:t>
      </w:r>
      <w:r>
        <w:br/>
        <w:t xml:space="preserve">                        This is from page 10</w:t>
      </w:r>
      <w:r>
        <w:t xml:space="preserve">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</w:t>
      </w:r>
      <w:r>
        <w:t xml:space="preserve"> 465-9384 </w:t>
      </w:r>
      <w:r>
        <w:br/>
        <w:t xml:space="preserve">                        9045 Atlanta Ave</w:t>
      </w:r>
      <w:r>
        <w:br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          -----------------------------------------------------------------------------------------------------------</w:t>
      </w:r>
      <w:r>
        <w:t>---</w:t>
      </w:r>
      <w:r>
        <w:br/>
        <w:t xml:space="preserve">                        Mastro’s Ocean Club </w:t>
      </w:r>
      <w:r>
        <w:br/>
        <w:t xml:space="preserve">                        4 star rating </w:t>
      </w:r>
      <w:r>
        <w:br/>
        <w:t xml:space="preserve">                        (949) 376-6990 </w:t>
      </w:r>
      <w:r>
        <w:br/>
      </w:r>
      <w:r>
        <w:lastRenderedPageBreak/>
        <w:t xml:space="preserve">                        8112 E Coast Hwy</w:t>
      </w:r>
      <w:r>
        <w:br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</w:t>
      </w:r>
      <w:r>
        <w:t xml:space="preserve">          --------------------------------------------------------------------------------------------------------------</w:t>
      </w:r>
      <w:r>
        <w:br/>
        <w:t xml:space="preserve">                        Rockin’ Baja Lobster Coastal Cantina </w:t>
      </w:r>
      <w:r>
        <w:br/>
        <w:t xml:space="preserve">                        4 star rating </w:t>
      </w:r>
      <w:r>
        <w:br/>
        <w:t xml:space="preserve">                        (949) 723-</w:t>
      </w:r>
      <w:r>
        <w:t xml:space="preserve">0606 </w:t>
      </w:r>
      <w:r>
        <w:br/>
        <w:t xml:space="preserve">                        2104 W Oceanfront</w:t>
      </w:r>
      <w:r>
        <w:br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          --------------------------------------------------------------------------------------------------------------</w:t>
      </w:r>
      <w:r>
        <w:br/>
      </w:r>
      <w:r>
        <w:t xml:space="preserve">                        Moulin </w:t>
      </w:r>
      <w:r>
        <w:br/>
        <w:t xml:space="preserve">                        4 star rating </w:t>
      </w:r>
      <w:r>
        <w:br/>
        <w:t xml:space="preserve">                        (949) 474-0920 </w:t>
      </w:r>
      <w:r>
        <w:br/>
        <w:t xml:space="preserve">                        1000 Bristol St N</w:t>
      </w:r>
      <w:r>
        <w:br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          ------</w:t>
      </w:r>
      <w:r>
        <w:t>--------------------------------------------------------------------------------------------------------</w:t>
      </w:r>
      <w:r>
        <w:br/>
        <w:t xml:space="preserve">                        Cappy’s Cafe </w:t>
      </w:r>
      <w:r>
        <w:br/>
        <w:t xml:space="preserve">                        4 star rating </w:t>
      </w:r>
      <w:r>
        <w:br/>
        <w:t xml:space="preserve">                        (949) 867-1194 </w:t>
      </w:r>
      <w:r>
        <w:br/>
        <w:t xml:space="preserve">                        5930 W Coa</w:t>
      </w:r>
      <w:r>
        <w:t>st Hwy</w:t>
      </w:r>
      <w:r>
        <w:br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Helmsman Ale Hous</w:t>
      </w:r>
      <w:r>
        <w:t xml:space="preserve">e </w:t>
      </w:r>
      <w:r>
        <w:br/>
        <w:t xml:space="preserve">                        4.5 star rating </w:t>
      </w:r>
      <w:r>
        <w:br/>
        <w:t xml:space="preserve">                        (949) 220-9977 </w:t>
      </w:r>
      <w:r>
        <w:br/>
        <w:t xml:space="preserve">                        2920 Newport Blvd</w:t>
      </w:r>
      <w:r>
        <w:br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          ---------------------------------</w:t>
      </w:r>
      <w:r>
        <w:t>-----------------------------------------------------------------------------</w:t>
      </w:r>
      <w:r>
        <w:br/>
        <w:t xml:space="preserve">                        Bello by Sandro Nardone </w:t>
      </w:r>
      <w:r>
        <w:br/>
        <w:t xml:space="preserve">                        4.5 star rating </w:t>
      </w:r>
      <w:r>
        <w:br/>
        <w:t xml:space="preserve">                        (949) 520-7191 </w:t>
      </w:r>
      <w:r>
        <w:br/>
        <w:t xml:space="preserve">                        1200 Bison Ave</w:t>
      </w:r>
      <w:r>
        <w:br/>
        <w:t xml:space="preserve">         </w:t>
      </w:r>
      <w:r>
        <w:t xml:space="preserve">                </w:t>
      </w:r>
      <w:r>
        <w:br/>
        <w:t xml:space="preserve">                        This is from page 10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A Restaurant </w:t>
      </w:r>
      <w:r>
        <w:br/>
        <w:t xml:space="preserve">                   </w:t>
      </w:r>
      <w:r>
        <w:t xml:space="preserve">     4 star rating </w:t>
      </w:r>
      <w:r>
        <w:br/>
        <w:t xml:space="preserve">                        (949) 650-6505 </w:t>
      </w:r>
      <w:r>
        <w:br/>
        <w:t xml:space="preserve">                        3334 W Coast Hwy</w:t>
      </w:r>
      <w:r>
        <w:br/>
      </w:r>
      <w:r>
        <w:lastRenderedPageBreak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          ----------------------------------------------------------</w:t>
      </w:r>
      <w:r>
        <w:t>----------------------------------------------------</w:t>
      </w:r>
      <w:r>
        <w:br/>
        <w:t xml:space="preserve">                        SOL Mexican Cocina </w:t>
      </w:r>
      <w:r>
        <w:br/>
        <w:t xml:space="preserve">                        4 star rating </w:t>
      </w:r>
      <w:r>
        <w:br/>
        <w:t xml:space="preserve">                        (949) 675-9800 </w:t>
      </w:r>
      <w:r>
        <w:br/>
        <w:t xml:space="preserve">                        251 E Coast Hwy</w:t>
      </w:r>
      <w:r>
        <w:br/>
        <w:t xml:space="preserve">                         </w:t>
      </w:r>
      <w:r>
        <w:br/>
        <w:t xml:space="preserve">              </w:t>
      </w:r>
      <w:r>
        <w:t xml:space="preserve">          This is from page 10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Fork and Knife </w:t>
      </w:r>
      <w:r>
        <w:br/>
        <w:t xml:space="preserve">                        5 star rating </w:t>
      </w:r>
      <w:r>
        <w:br/>
        <w:t xml:space="preserve">         </w:t>
      </w:r>
      <w:r>
        <w:t xml:space="preserve">               (949) 877-0330 </w:t>
      </w:r>
      <w:r>
        <w:br/>
        <w:t xml:space="preserve">                        401 E 17th St</w:t>
      </w:r>
      <w:r>
        <w:br/>
        <w:t xml:space="preserve">                         </w:t>
      </w:r>
      <w:r>
        <w:br/>
        <w:t xml:space="preserve">                        This is from page 10  </w:t>
      </w:r>
      <w:r>
        <w:br/>
        <w:t xml:space="preserve">                        ------------------------------------------------------------------------------------------</w:t>
      </w:r>
      <w:r>
        <w:t>--------------------</w:t>
      </w:r>
      <w:r>
        <w:br/>
        <w:t xml:space="preserve">                        The Dock </w:t>
      </w:r>
      <w:r>
        <w:br/>
        <w:t xml:space="preserve">                        4.5 star rating </w:t>
      </w:r>
      <w:r>
        <w:br/>
        <w:t xml:space="preserve">                        (949) 673-3625 </w:t>
      </w:r>
      <w:r>
        <w:br/>
        <w:t xml:space="preserve">                        2816 Lafayette Ave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</w:t>
      </w:r>
      <w:r>
        <w:t xml:space="preserve">                    --------------------------------------------------------------------------------------------------------------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465-93</w:t>
      </w:r>
      <w:r>
        <w:t xml:space="preserve">84 </w:t>
      </w:r>
      <w:r>
        <w:br/>
        <w:t xml:space="preserve">                        9045 Atlanta Ave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</w:t>
      </w:r>
      <w:r>
        <w:t xml:space="preserve">                     Gulfstream </w:t>
      </w:r>
      <w:r>
        <w:br/>
        <w:t xml:space="preserve">                        4 star rating </w:t>
      </w:r>
      <w:r>
        <w:br/>
        <w:t xml:space="preserve">                        (949) 718-0188 </w:t>
      </w:r>
      <w:r>
        <w:br/>
        <w:t xml:space="preserve">                        850 Avocado Ave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                    -------</w:t>
      </w:r>
      <w:r>
        <w:t>-------------------------------------------------------------------------------------------------------</w:t>
      </w:r>
      <w:r>
        <w:br/>
        <w:t xml:space="preserve">                        TidePoole’s </w:t>
      </w:r>
      <w:r>
        <w:br/>
        <w:t xml:space="preserve">                        5 star rating </w:t>
      </w:r>
      <w:r>
        <w:br/>
        <w:t xml:space="preserve">                        (949) 270-6547 </w:t>
      </w:r>
      <w:r>
        <w:br/>
        <w:t xml:space="preserve">                        6310 West Co</w:t>
      </w:r>
      <w:r>
        <w:t>ast Hwy</w:t>
      </w:r>
      <w:r>
        <w:br/>
        <w:t xml:space="preserve">                         </w:t>
      </w:r>
      <w:r>
        <w:br/>
      </w:r>
      <w:r>
        <w:lastRenderedPageBreak/>
        <w:t xml:space="preserve">                        This is from page 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Great Maple - Ne</w:t>
      </w:r>
      <w:r>
        <w:t xml:space="preserve">wport Beach </w:t>
      </w:r>
      <w:r>
        <w:br/>
        <w:t xml:space="preserve">                        4 star rating </w:t>
      </w:r>
      <w:r>
        <w:br/>
        <w:t xml:space="preserve">                        (949) 706-8282 </w:t>
      </w:r>
      <w:r>
        <w:br/>
        <w:t xml:space="preserve">                        Located in &lt;a href="/biz/fashion-island-newport-beach-4"&gt;Fashion Island&lt;/a&gt;</w:t>
      </w:r>
      <w:r>
        <w:br/>
        <w:t xml:space="preserve">                         </w:t>
      </w:r>
      <w:r>
        <w:br/>
        <w:t xml:space="preserve">                        This is from p</w:t>
      </w:r>
      <w:r>
        <w:t xml:space="preserve">age 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Farmhouse at Roger’s Gardens </w:t>
      </w:r>
      <w:r>
        <w:br/>
        <w:t xml:space="preserve">                        4 star rating </w:t>
      </w:r>
      <w:r>
        <w:br/>
        <w:t xml:space="preserve">                   </w:t>
      </w:r>
      <w:r>
        <w:t xml:space="preserve">     (949) 640-1415 </w:t>
      </w:r>
      <w:r>
        <w:br/>
        <w:t xml:space="preserve">                        2301 San Joaquin Hills Rd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                    ----------------------------------------------------------------------------------------</w:t>
      </w:r>
      <w:r>
        <w:t>----------------------</w:t>
      </w:r>
      <w:r>
        <w:br/>
        <w:t xml:space="preserve">                        Malibu Farm Lido </w:t>
      </w:r>
      <w:r>
        <w:br/>
        <w:t xml:space="preserve">                        4 star rating </w:t>
      </w:r>
      <w:r>
        <w:br/>
        <w:t xml:space="preserve">                        (949) 791-2096 </w:t>
      </w:r>
      <w:r>
        <w:br/>
        <w:t xml:space="preserve">                        3420 Via Oporto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Playa Mesa </w:t>
      </w:r>
      <w:r>
        <w:br/>
        <w:t xml:space="preserve">                        4.5 star rating </w:t>
      </w:r>
      <w:r>
        <w:br/>
        <w:t xml:space="preserve">                        (949) 287-5292 </w:t>
      </w:r>
      <w:r>
        <w:br/>
        <w:t xml:space="preserve">   </w:t>
      </w:r>
      <w:r>
        <w:t xml:space="preserve">                     428 E 17th St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</w:t>
      </w:r>
      <w:r>
        <w:t xml:space="preserve">           Eddie V’s Prime Seafood </w:t>
      </w:r>
      <w:r>
        <w:br/>
        <w:t xml:space="preserve">                        4.5 star rating </w:t>
      </w:r>
      <w:r>
        <w:br/>
        <w:t xml:space="preserve">                        (949) 720-9925 </w:t>
      </w:r>
      <w:r>
        <w:br/>
        <w:t xml:space="preserve">                        1370 Bison Ave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                    ---</w:t>
      </w:r>
      <w:r>
        <w:t>-----------------------------------------------------------------------------------------------------------</w:t>
      </w:r>
      <w:r>
        <w:br/>
        <w:t xml:space="preserve">                        Ai Pono Cafe </w:t>
      </w:r>
      <w:r>
        <w:br/>
        <w:t xml:space="preserve">                        4.5 star rating </w:t>
      </w:r>
      <w:r>
        <w:br/>
        <w:t xml:space="preserve">                        (949) 402-6877 </w:t>
      </w:r>
      <w:r>
        <w:br/>
        <w:t xml:space="preserve">                        283 E</w:t>
      </w:r>
      <w:r>
        <w:t>ast 17th St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</w:r>
      <w:r>
        <w:lastRenderedPageBreak/>
        <w:t xml:space="preserve">                        --------------------------------------------------------------------------------------------------------------</w:t>
      </w:r>
      <w:r>
        <w:br/>
        <w:t xml:space="preserve">                        Hanuman Thai</w:t>
      </w:r>
      <w:r>
        <w:t xml:space="preserve"> Eatery </w:t>
      </w:r>
      <w:r>
        <w:br/>
        <w:t xml:space="preserve">                        5 star rating </w:t>
      </w:r>
      <w:r>
        <w:br/>
        <w:t xml:space="preserve">                        (657) 699-3123 </w:t>
      </w:r>
      <w:r>
        <w:br/>
        <w:t xml:space="preserve">                        355 Bristol St</w:t>
      </w:r>
      <w:r>
        <w:br/>
        <w:t xml:space="preserve">                         </w:t>
      </w:r>
      <w:r>
        <w:br/>
        <w:t xml:space="preserve">                        This is from page 20  </w:t>
      </w:r>
      <w:r>
        <w:br/>
        <w:t xml:space="preserve">                        --------------------------------</w:t>
      </w:r>
      <w:r>
        <w:t>------------------------------------------------------------------------------</w:t>
      </w:r>
      <w:r>
        <w:br/>
        <w:t xml:space="preserve">                        Cafe Sevilla </w:t>
      </w:r>
      <w:r>
        <w:br/>
        <w:t xml:space="preserve">                        4.5 star rating </w:t>
      </w:r>
      <w:r>
        <w:br/>
        <w:t xml:space="preserve">                        (949) 688-1555 </w:t>
      </w:r>
      <w:r>
        <w:br/>
        <w:t xml:space="preserve">                        1870 Harbor Blvd</w:t>
      </w:r>
      <w:r>
        <w:br/>
        <w:t xml:space="preserve">                 </w:t>
      </w:r>
      <w:r>
        <w:t xml:space="preserve">        </w:t>
      </w:r>
      <w:r>
        <w:br/>
        <w:t xml:space="preserve">                        This is from page 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Javier’s - Crystal Cove </w:t>
      </w:r>
      <w:r>
        <w:br/>
        <w:t xml:space="preserve">                </w:t>
      </w:r>
      <w:r>
        <w:t xml:space="preserve">        3.5 star rating </w:t>
      </w:r>
      <w:r>
        <w:br/>
        <w:t xml:space="preserve">                        (949) 494-1239 </w:t>
      </w:r>
      <w:r>
        <w:br/>
        <w:t xml:space="preserve">                        7832 E Pacific Coast Hwy</w:t>
      </w:r>
      <w:r>
        <w:br/>
        <w:t xml:space="preserve">                         </w:t>
      </w:r>
      <w:r>
        <w:br/>
        <w:t xml:space="preserve">                        This is from page 30  </w:t>
      </w:r>
      <w:r>
        <w:br/>
        <w:t xml:space="preserve">                        ---------------------------------------------</w:t>
      </w:r>
      <w:r>
        <w:t>-----------------------------------------------------------------</w:t>
      </w:r>
      <w:r>
        <w:br/>
        <w:t xml:space="preserve">                        Oak Grill Newport Beach </w:t>
      </w:r>
      <w:r>
        <w:br/>
        <w:t xml:space="preserve">                        4 star rating </w:t>
      </w:r>
      <w:r>
        <w:br/>
        <w:t xml:space="preserve">                        (949) 760-4920 </w:t>
      </w:r>
      <w:r>
        <w:br/>
        <w:t xml:space="preserve">                        690 Newport Center Dr</w:t>
      </w:r>
      <w:r>
        <w:br/>
        <w:t xml:space="preserve">                </w:t>
      </w:r>
      <w:r>
        <w:t xml:space="preserve">         </w:t>
      </w:r>
      <w:r>
        <w:br/>
        <w:t xml:space="preserve">                        This is from page 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Wilma’s Patio Restaurant </w:t>
      </w:r>
      <w:r>
        <w:br/>
        <w:t xml:space="preserve">              </w:t>
      </w:r>
      <w:r>
        <w:t xml:space="preserve">          4 star rating </w:t>
      </w:r>
      <w:r>
        <w:br/>
        <w:t xml:space="preserve">                        (949) 675-5542 </w:t>
      </w:r>
      <w:r>
        <w:br/>
        <w:t xml:space="preserve">                        203 Marine Ave</w:t>
      </w:r>
      <w:r>
        <w:br/>
        <w:t xml:space="preserve">                         </w:t>
      </w:r>
      <w:r>
        <w:br/>
        <w:t xml:space="preserve">                        This is from page 30  </w:t>
      </w:r>
      <w:r>
        <w:br/>
        <w:t xml:space="preserve">                        -------------------------------------------------------</w:t>
      </w:r>
      <w:r>
        <w:t>-------------------------------------------------------</w:t>
      </w:r>
      <w:r>
        <w:br/>
        <w:t xml:space="preserve">                        ARC Butcher &amp; Baker </w:t>
      </w:r>
      <w:r>
        <w:br/>
        <w:t xml:space="preserve">                        4 star rating </w:t>
      </w:r>
      <w:r>
        <w:br/>
        <w:t xml:space="preserve">                        (949) 877-0190 </w:t>
      </w:r>
      <w:r>
        <w:br/>
        <w:t xml:space="preserve">                        417 30th St</w:t>
      </w:r>
      <w:r>
        <w:br/>
        <w:t xml:space="preserve">                         </w:t>
      </w:r>
      <w:r>
        <w:br/>
        <w:t xml:space="preserve">              </w:t>
      </w:r>
      <w:r>
        <w:t xml:space="preserve">          This is from page 30  </w:t>
      </w:r>
      <w:r>
        <w:br/>
        <w:t xml:space="preserve">                        --------------------------------------------------------------------------------------------------------------</w:t>
      </w:r>
      <w:r>
        <w:br/>
      </w:r>
      <w:r>
        <w:lastRenderedPageBreak/>
        <w:t xml:space="preserve">                        The Stand </w:t>
      </w:r>
      <w:r>
        <w:br/>
        <w:t xml:space="preserve">                        4.5 star rating </w:t>
      </w:r>
      <w:r>
        <w:br/>
        <w:t xml:space="preserve">            </w:t>
      </w:r>
      <w:r>
        <w:t xml:space="preserve">            (949) 873-5332 </w:t>
      </w:r>
      <w:r>
        <w:br/>
        <w:t xml:space="preserve">                        1332 Bison Ave</w:t>
      </w:r>
      <w:r>
        <w:br/>
        <w:t xml:space="preserve">                         </w:t>
      </w:r>
      <w:r>
        <w:br/>
        <w:t xml:space="preserve">                        This is from page 30  </w:t>
      </w:r>
      <w:r>
        <w:br/>
        <w:t xml:space="preserve">                        --------------------------------------------------------------------------------------------</w:t>
      </w:r>
      <w:r>
        <w:t>------------------</w:t>
      </w:r>
      <w:r>
        <w:br/>
        <w:t xml:space="preserve">                        Bamboo Bistro </w:t>
      </w:r>
      <w:r>
        <w:br/>
        <w:t xml:space="preserve">                        4 star rating </w:t>
      </w:r>
      <w:r>
        <w:br/>
        <w:t xml:space="preserve">                        (949) 720-1289 </w:t>
      </w:r>
      <w:r>
        <w:br/>
        <w:t xml:space="preserve">                        2600 E Coast Hwy</w:t>
      </w:r>
      <w:r>
        <w:br/>
        <w:t xml:space="preserve">                         </w:t>
      </w:r>
      <w:r>
        <w:br/>
        <w:t xml:space="preserve">                        This is from page 30  </w:t>
      </w:r>
      <w:r>
        <w:br/>
        <w:t xml:space="preserve">     </w:t>
      </w:r>
      <w:r>
        <w:t xml:space="preserve">                   --------------------------------------------------------------------------------------------------------------</w:t>
      </w:r>
      <w:r>
        <w:br/>
        <w:t xml:space="preserve">                        Zinqué </w:t>
      </w:r>
      <w:r>
        <w:br/>
        <w:t xml:space="preserve">                        4 star rating </w:t>
      </w:r>
      <w:r>
        <w:br/>
        <w:t xml:space="preserve">                        (949) 612-7259 </w:t>
      </w:r>
      <w:r>
        <w:br/>
        <w:t xml:space="preserve">               </w:t>
      </w:r>
      <w:r>
        <w:t xml:space="preserve">         3446 Via Oporto</w:t>
      </w:r>
      <w:r>
        <w:br/>
        <w:t xml:space="preserve">                         </w:t>
      </w:r>
      <w:r>
        <w:br/>
        <w:t xml:space="preserve">                        This is from page 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</w:t>
      </w:r>
      <w:r>
        <w:t xml:space="preserve"> Bear Flag Fish </w:t>
      </w:r>
      <w:r>
        <w:br/>
        <w:t xml:space="preserve">                        4 star rating </w:t>
      </w:r>
      <w:r>
        <w:br/>
        <w:t xml:space="preserve">                        (949) 673-3474 </w:t>
      </w:r>
      <w:r>
        <w:br/>
        <w:t xml:space="preserve">                        3421 Via Lido</w:t>
      </w:r>
      <w:r>
        <w:br/>
        <w:t xml:space="preserve">                         </w:t>
      </w:r>
      <w:r>
        <w:br/>
        <w:t xml:space="preserve">                        This is from page 30  </w:t>
      </w:r>
      <w:r>
        <w:br/>
        <w:t xml:space="preserve">                        -------------------------</w:t>
      </w:r>
      <w:r>
        <w:t>-------------------------------------------------------------------------------------</w:t>
      </w:r>
      <w:r>
        <w:br/>
        <w:t xml:space="preserve">                        True Food Kitchen </w:t>
      </w:r>
      <w:r>
        <w:br/>
        <w:t xml:space="preserve">                        4 star rating </w:t>
      </w:r>
      <w:r>
        <w:br/>
        <w:t xml:space="preserve">                        (949) 644-2400 </w:t>
      </w:r>
      <w:r>
        <w:br/>
        <w:t xml:space="preserve">                        Located in &lt;a href="/biz</w:t>
      </w:r>
      <w:r>
        <w:t>/fashion-island-newport-beach-4"&gt;Fashion Island&lt;/a&gt;</w:t>
      </w:r>
      <w:r>
        <w:br/>
        <w:t xml:space="preserve">                         </w:t>
      </w:r>
      <w:r>
        <w:br/>
        <w:t xml:space="preserve">                        This is from page 30  </w:t>
      </w:r>
      <w:r>
        <w:br/>
        <w:t xml:space="preserve">                        -----------------------------------------------------------------------------------------------------------</w:t>
      </w:r>
      <w:r>
        <w:t>---</w:t>
      </w:r>
      <w:r>
        <w:br/>
        <w:t xml:space="preserve">                        Toast Kitchen &amp; Bakery </w:t>
      </w:r>
      <w:r>
        <w:br/>
        <w:t xml:space="preserve">                        4.5 star rating </w:t>
      </w:r>
      <w:r>
        <w:br/>
        <w:t xml:space="preserve">                        (949) 873-5057 </w:t>
      </w:r>
      <w:r>
        <w:br/>
        <w:t xml:space="preserve">                        1767 Newport Blvd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</w:t>
      </w:r>
      <w:r>
        <w:t xml:space="preserve">                --------------------------------------------------------------------------------------------------------------</w:t>
      </w:r>
      <w:r>
        <w:br/>
        <w:t xml:space="preserve">                        Buddha’s Favorite </w:t>
      </w:r>
      <w:r>
        <w:br/>
      </w:r>
      <w:r>
        <w:lastRenderedPageBreak/>
        <w:t xml:space="preserve">                        4 star rating </w:t>
      </w:r>
      <w:r>
        <w:br/>
        <w:t xml:space="preserve">                        (949) 723-4203 </w:t>
      </w:r>
      <w:r>
        <w:br/>
        <w:t xml:space="preserve">       </w:t>
      </w:r>
      <w:r>
        <w:t xml:space="preserve">                 634 Lido Park Dr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</w:t>
      </w:r>
      <w:r>
        <w:t xml:space="preserve">          Fable &amp; Spirit </w:t>
      </w:r>
      <w:r>
        <w:br/>
        <w:t xml:space="preserve">                        4.5 star rating </w:t>
      </w:r>
      <w:r>
        <w:br/>
        <w:t xml:space="preserve">                        (949) 409-9913 </w:t>
      </w:r>
      <w:r>
        <w:br/>
        <w:t xml:space="preserve">                        3441 Via Lido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    --------------</w:t>
      </w:r>
      <w:r>
        <w:t>------------------------------------------------------------------------------------------------</w:t>
      </w:r>
      <w:r>
        <w:br/>
        <w:t xml:space="preserve">                        Eat Chow </w:t>
      </w:r>
      <w:r>
        <w:br/>
        <w:t xml:space="preserve">                        4.5 star rating </w:t>
      </w:r>
      <w:r>
        <w:br/>
        <w:t xml:space="preserve">                        (949) 423-7080 </w:t>
      </w:r>
      <w:r>
        <w:br/>
        <w:t xml:space="preserve">                        211 62nd St</w:t>
      </w:r>
      <w:r>
        <w:br/>
        <w:t xml:space="preserve">        </w:t>
      </w:r>
      <w:r>
        <w:t xml:space="preserve">                 </w:t>
      </w:r>
      <w:r>
        <w:br/>
        <w:t xml:space="preserve">                        This is from page 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Sessions West Coast Deli </w:t>
      </w:r>
      <w:r>
        <w:br/>
        <w:t xml:space="preserve">      </w:t>
      </w:r>
      <w:r>
        <w:t xml:space="preserve">                  4.5 star rating </w:t>
      </w:r>
      <w:r>
        <w:br/>
        <w:t xml:space="preserve">                        (949) 220-9001 </w:t>
      </w:r>
      <w:r>
        <w:br/>
        <w:t xml:space="preserve">                        2823 Newport Blvd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    ------------------------------------------</w:t>
      </w:r>
      <w:r>
        <w:t>--------------------------------------------------------------------</w:t>
      </w:r>
      <w:r>
        <w:br/>
        <w:t xml:space="preserve">                        Habana </w:t>
      </w:r>
      <w:r>
        <w:br/>
        <w:t xml:space="preserve">                        4 star rating </w:t>
      </w:r>
      <w:r>
        <w:br/>
        <w:t xml:space="preserve">                        (714) 556-0176 </w:t>
      </w:r>
      <w:r>
        <w:br/>
        <w:t xml:space="preserve">                        Located in &lt;a href="/biz/the-lab-anti-mall-costa-mes</w:t>
      </w:r>
      <w:r>
        <w:t>a"&gt;The LAB Anti-Mall&lt;/a&gt;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</w:t>
      </w:r>
      <w:r>
        <w:t xml:space="preserve"> Balboa Lily’s </w:t>
      </w:r>
      <w:r>
        <w:br/>
        <w:t xml:space="preserve">                        4.5 star rating </w:t>
      </w:r>
      <w:r>
        <w:br/>
        <w:t xml:space="preserve">                        (949) 873-5455 </w:t>
      </w:r>
      <w:r>
        <w:br/>
        <w:t xml:space="preserve">                        711 E Balboa Blvd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    --------------------</w:t>
      </w:r>
      <w:r>
        <w:t>------------------------------------------------------------------------------------------</w:t>
      </w:r>
      <w:r>
        <w:br/>
        <w:t xml:space="preserve">                        Red O </w:t>
      </w:r>
      <w:r>
        <w:br/>
        <w:t xml:space="preserve">                        4 star rating </w:t>
      </w:r>
      <w:r>
        <w:br/>
      </w:r>
      <w:r>
        <w:lastRenderedPageBreak/>
        <w:t xml:space="preserve">                        (949) 718-0300 </w:t>
      </w:r>
      <w:r>
        <w:br/>
        <w:t xml:space="preserve">                        Located in &lt;a href="/biz/fashio</w:t>
      </w:r>
      <w:r>
        <w:t>n-island-newport-beach-4"&gt;Fashion Island&lt;/a&gt;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</w:t>
      </w:r>
      <w:r>
        <w:t xml:space="preserve">                     Marché Moderne </w:t>
      </w:r>
      <w:r>
        <w:br/>
        <w:t xml:space="preserve">                        4 star rating </w:t>
      </w:r>
      <w:r>
        <w:br/>
        <w:t xml:space="preserve">                        (714) 434-7900 </w:t>
      </w:r>
      <w:r>
        <w:br/>
        <w:t xml:space="preserve">                        7862 Pacific Coast Hwy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</w:t>
      </w:r>
      <w:r>
        <w:t xml:space="preserve">    --------------------------------------------------------------------------------------------------------------</w:t>
      </w:r>
      <w:r>
        <w:br/>
        <w:t xml:space="preserve">                        R+D Kitchen </w:t>
      </w:r>
      <w:r>
        <w:br/>
        <w:t xml:space="preserve">                        4 star rating </w:t>
      </w:r>
      <w:r>
        <w:br/>
        <w:t xml:space="preserve">                        (949) 219-0555 </w:t>
      </w:r>
      <w:r>
        <w:br/>
        <w:t xml:space="preserve">                        5</w:t>
      </w:r>
      <w:r>
        <w:t>55 Newport Ctr Dr</w:t>
      </w:r>
      <w:r>
        <w:br/>
        <w:t xml:space="preserve">                         </w:t>
      </w:r>
      <w:r>
        <w:br/>
        <w:t xml:space="preserve">                        This is from page 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Nobu </w:t>
      </w:r>
      <w:r>
        <w:br/>
      </w:r>
      <w:r>
        <w:t xml:space="preserve">                        3.5 star rating </w:t>
      </w:r>
      <w:r>
        <w:br/>
        <w:t xml:space="preserve">                        (949) 429-4440 </w:t>
      </w:r>
      <w:r>
        <w:br/>
        <w:t xml:space="preserve">                        3450 Via Oporto</w:t>
      </w:r>
      <w:r>
        <w:br/>
        <w:t xml:space="preserve">             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</w:t>
      </w:r>
      <w:r>
        <w:t>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465-9384 </w:t>
      </w:r>
      <w:r>
        <w:br/>
        <w:t xml:space="preserve">                        9045 Atlanta Ave</w:t>
      </w:r>
      <w:r>
        <w:br/>
        <w:t xml:space="preserve">             </w:t>
      </w:r>
      <w:r>
        <w:t xml:space="preserve">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The Cannery Restaurant </w:t>
      </w:r>
      <w:r>
        <w:br/>
        <w:t xml:space="preserve">             </w:t>
      </w:r>
      <w:r>
        <w:t xml:space="preserve">           3.5 star rating </w:t>
      </w:r>
      <w:r>
        <w:br/>
        <w:t xml:space="preserve">                        (949) 566-0060 </w:t>
      </w:r>
      <w:r>
        <w:br/>
        <w:t xml:space="preserve">                        3010 Lafayette Rd</w:t>
      </w:r>
      <w:r>
        <w:br/>
        <w:t xml:space="preserve">             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-------------------------------------------------</w:t>
      </w:r>
      <w:r>
        <w:t>-------------------------------------------------------------</w:t>
      </w:r>
      <w:r>
        <w:br/>
        <w:t xml:space="preserve">                        Mamas Comfort Food &amp; Cocktails NB </w:t>
      </w:r>
      <w:r>
        <w:br/>
        <w:t xml:space="preserve">                        4.5 star rating </w:t>
      </w:r>
      <w:r>
        <w:br/>
        <w:t xml:space="preserve">                        (949) 447-5444 </w:t>
      </w:r>
      <w:r>
        <w:br/>
      </w:r>
      <w:r>
        <w:lastRenderedPageBreak/>
        <w:t xml:space="preserve">                        2601 West Coast Hwy</w:t>
      </w:r>
      <w:r>
        <w:br/>
        <w:t xml:space="preserve">          </w:t>
      </w:r>
      <w:r>
        <w:t xml:space="preserve">   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Summer’s Fried Chicken </w:t>
      </w:r>
      <w:r>
        <w:br/>
        <w:t xml:space="preserve">          </w:t>
      </w:r>
      <w:r>
        <w:t xml:space="preserve">              4.5 star rating </w:t>
      </w:r>
      <w:r>
        <w:br/>
        <w:t xml:space="preserve">                        (949) 877-0238 </w:t>
      </w:r>
      <w:r>
        <w:br/>
        <w:t xml:space="preserve">                        3305 Newport Blvd</w:t>
      </w:r>
      <w:r>
        <w:br/>
        <w:t xml:space="preserve">             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----------------------------------------------</w:t>
      </w:r>
      <w:r>
        <w:t>----------------------------------------------------------------</w:t>
      </w:r>
      <w:r>
        <w:br/>
        <w:t xml:space="preserve">                        Furiwa Togo </w:t>
      </w:r>
      <w:r>
        <w:br/>
        <w:t xml:space="preserve">                        4.5 star rating </w:t>
      </w:r>
      <w:r>
        <w:br/>
        <w:t xml:space="preserve">                        (949) 396-1136 </w:t>
      </w:r>
      <w:r>
        <w:br/>
        <w:t xml:space="preserve">                        19530 Jamboree Rd</w:t>
      </w:r>
      <w:r>
        <w:br/>
        <w:t xml:space="preserve">                         </w:t>
      </w:r>
      <w:r>
        <w:br/>
        <w:t xml:space="preserve">     </w:t>
      </w:r>
      <w:r>
        <w:t xml:space="preserve">                   This is from page 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Casablanca The Restaurant </w:t>
      </w:r>
      <w:r>
        <w:br/>
        <w:t xml:space="preserve">                        4.5 </w:t>
      </w:r>
      <w:r>
        <w:t xml:space="preserve">star rating </w:t>
      </w:r>
      <w:r>
        <w:br/>
        <w:t xml:space="preserve">                        (949) 423-7990 </w:t>
      </w:r>
      <w:r>
        <w:br/>
        <w:t xml:space="preserve">                        1976 Newport Blvd</w:t>
      </w:r>
      <w:r>
        <w:br/>
        <w:t xml:space="preserve">             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----------------------------------------------------------------</w:t>
      </w:r>
      <w:r>
        <w:t>----------------------------------------------</w:t>
      </w:r>
      <w:r>
        <w:br/>
        <w:t xml:space="preserve">                        CUCINA enoteca Newport Beach </w:t>
      </w:r>
      <w:r>
        <w:br/>
        <w:t xml:space="preserve">                        4 star rating </w:t>
      </w:r>
      <w:r>
        <w:br/>
        <w:t xml:space="preserve">                        (949) 706-1416 </w:t>
      </w:r>
      <w:r>
        <w:br/>
        <w:t xml:space="preserve">                        951 Newport Center Dr</w:t>
      </w:r>
      <w:r>
        <w:br/>
        <w:t xml:space="preserve">                         </w:t>
      </w:r>
      <w:r>
        <w:br/>
        <w:t xml:space="preserve">    </w:t>
      </w:r>
      <w:r>
        <w:t xml:space="preserve">                    This is from page 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Lido Bottle Works </w:t>
      </w:r>
      <w:r>
        <w:br/>
        <w:t xml:space="preserve">                        4.5 star ra</w:t>
      </w:r>
      <w:r>
        <w:t xml:space="preserve">ting </w:t>
      </w:r>
      <w:r>
        <w:br/>
        <w:t xml:space="preserve">                        (949) 529-2784 </w:t>
      </w:r>
      <w:r>
        <w:br/>
        <w:t xml:space="preserve">                        3408 Via Oporto</w:t>
      </w:r>
      <w:r>
        <w:br/>
        <w:t xml:space="preserve">             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-------------------------------------------------------------------------</w:t>
      </w:r>
      <w:r>
        <w:t>-------------------------------------</w:t>
      </w:r>
      <w:r>
        <w:br/>
        <w:t xml:space="preserve">                        Louie’s by the Bay </w:t>
      </w:r>
      <w:r>
        <w:br/>
        <w:t xml:space="preserve">                        4 star rating </w:t>
      </w:r>
      <w:r>
        <w:br/>
        <w:t xml:space="preserve">                        (949) 720-1800 </w:t>
      </w:r>
      <w:r>
        <w:br/>
        <w:t xml:space="preserve">                        2801 West Coast Hwy</w:t>
      </w:r>
      <w:r>
        <w:br/>
      </w:r>
      <w:r>
        <w:lastRenderedPageBreak/>
        <w:t xml:space="preserve">                         </w:t>
      </w:r>
      <w:r>
        <w:br/>
        <w:t xml:space="preserve">                        T</w:t>
      </w:r>
      <w:r>
        <w:t xml:space="preserve">his is from page 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Woody’s Wharf </w:t>
      </w:r>
      <w:r>
        <w:br/>
        <w:t xml:space="preserve">                        3.5 star rating </w:t>
      </w:r>
      <w:r>
        <w:br/>
        <w:t xml:space="preserve">                   </w:t>
      </w:r>
      <w:r>
        <w:t xml:space="preserve">     (949) 675-0474 </w:t>
      </w:r>
      <w:r>
        <w:br/>
        <w:t xml:space="preserve">                        2318 Newport Blvd</w:t>
      </w:r>
      <w:r>
        <w:br/>
        <w:t xml:space="preserve">                         </w:t>
      </w:r>
      <w:r>
        <w:br/>
        <w:t xml:space="preserve">                        This is from page 50  </w:t>
      </w:r>
      <w:r>
        <w:br/>
        <w:t xml:space="preserve">                        ------------------------------------------------------------------------------------------------</w:t>
      </w:r>
      <w:r>
        <w:t>--------------</w:t>
      </w:r>
      <w:r>
        <w:br/>
        <w:t xml:space="preserve">                        Sessions West Coast Deli </w:t>
      </w:r>
      <w:r>
        <w:br/>
        <w:t xml:space="preserve">                        4.5 star rating </w:t>
      </w:r>
      <w:r>
        <w:br/>
        <w:t xml:space="preserve">                        (949) 554-4497 </w:t>
      </w:r>
      <w:r>
        <w:br/>
        <w:t xml:space="preserve">                        101 Newport Center Dr</w:t>
      </w:r>
      <w:r>
        <w:br/>
        <w:t xml:space="preserve">                         </w:t>
      </w:r>
      <w:r>
        <w:br/>
        <w:t xml:space="preserve">                        This is from p</w:t>
      </w:r>
      <w:r>
        <w:t xml:space="preserve">age 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</w:t>
      </w:r>
      <w:r>
        <w:t xml:space="preserve"> (714) 465-9384 </w:t>
      </w:r>
      <w:r>
        <w:br/>
        <w:t xml:space="preserve">                        9045 Atlanta Ave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  <w:t xml:space="preserve">                        -----------------------------------------------------------------------------------------------------</w:t>
      </w:r>
      <w:r>
        <w:t>---------</w:t>
      </w:r>
      <w:r>
        <w:br/>
        <w:t xml:space="preserve">                        Nick The Greek </w:t>
      </w:r>
      <w:r>
        <w:br/>
        <w:t xml:space="preserve">                        4.5 star rating </w:t>
      </w:r>
      <w:r>
        <w:br/>
        <w:t xml:space="preserve">                        (949) 287-6700 </w:t>
      </w:r>
      <w:r>
        <w:br/>
        <w:t xml:space="preserve">                        1320 Bison Ave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  <w:t xml:space="preserve">             </w:t>
      </w:r>
      <w:r>
        <w:t xml:space="preserve">           --------------------------------------------------------------------------------------------------------------</w:t>
      </w:r>
      <w:r>
        <w:br/>
        <w:t xml:space="preserve">                        The Winery Restaurant &amp; Wine Bar </w:t>
      </w:r>
      <w:r>
        <w:br/>
        <w:t xml:space="preserve">                        4.5 star rating </w:t>
      </w:r>
      <w:r>
        <w:br/>
        <w:t xml:space="preserve">                        (949) 999-6</w:t>
      </w:r>
      <w:r>
        <w:t xml:space="preserve">622 </w:t>
      </w:r>
      <w:r>
        <w:br/>
        <w:t xml:space="preserve">                        3131 W Coast Hwy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</w:t>
      </w:r>
      <w:r>
        <w:t xml:space="preserve">                      Bayside Restaurant </w:t>
      </w:r>
      <w:r>
        <w:br/>
        <w:t xml:space="preserve">                        3.5 star rating </w:t>
      </w:r>
      <w:r>
        <w:br/>
        <w:t xml:space="preserve">                        (949) 721-1222 </w:t>
      </w:r>
      <w:r>
        <w:br/>
        <w:t xml:space="preserve">                        900 Bayside Dr</w:t>
      </w:r>
      <w:r>
        <w:br/>
        <w:t xml:space="preserve">                         </w:t>
      </w:r>
      <w:r>
        <w:br/>
      </w:r>
      <w:r>
        <w:lastRenderedPageBreak/>
        <w:t xml:space="preserve">                        This is from page 60  </w:t>
      </w:r>
      <w:r>
        <w:br/>
        <w:t xml:space="preserve">                     </w:t>
      </w:r>
      <w:r>
        <w:t xml:space="preserve">   --------------------------------------------------------------------------------------------------------------</w:t>
      </w:r>
      <w:r>
        <w:br/>
        <w:t xml:space="preserve">                        Modo Mio rustic italian kitchen </w:t>
      </w:r>
      <w:r>
        <w:br/>
        <w:t xml:space="preserve">                        4 star rating </w:t>
      </w:r>
      <w:r>
        <w:br/>
        <w:t xml:space="preserve">                        (949) 497-9770 </w:t>
      </w:r>
      <w:r>
        <w:br/>
        <w:t xml:space="preserve">      </w:t>
      </w:r>
      <w:r>
        <w:t xml:space="preserve">                  7946 E Coast Hwy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</w:t>
      </w:r>
      <w:r>
        <w:t xml:space="preserve">           Eat Chow </w:t>
      </w:r>
      <w:r>
        <w:br/>
        <w:t xml:space="preserve">                        4 star rating </w:t>
      </w:r>
      <w:r>
        <w:br/>
        <w:t xml:space="preserve">                        (949) 650-2469 </w:t>
      </w:r>
      <w:r>
        <w:br/>
        <w:t xml:space="preserve">                        1802 Newport Blvd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  <w:t xml:space="preserve">                        -----------------</w:t>
      </w:r>
      <w:r>
        <w:t>---------------------------------------------------------------------------------------------</w:t>
      </w:r>
      <w:r>
        <w:br/>
        <w:t xml:space="preserve">                        The Crack Shack - Costa Mesa </w:t>
      </w:r>
      <w:r>
        <w:br/>
        <w:t xml:space="preserve">                        4 star rating </w:t>
      </w:r>
      <w:r>
        <w:br/>
        <w:t xml:space="preserve">                        (949) 383-5040 </w:t>
      </w:r>
      <w:r>
        <w:br/>
        <w:t xml:space="preserve">                        196 E</w:t>
      </w:r>
      <w:r>
        <w:t xml:space="preserve"> 17th St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Circle Hook </w:t>
      </w:r>
      <w:r>
        <w:br/>
        <w:t xml:space="preserve">  </w:t>
      </w:r>
      <w:r>
        <w:t xml:space="preserve">                      4 star rating </w:t>
      </w:r>
      <w:r>
        <w:br/>
        <w:t xml:space="preserve">                        (949) 200-9476 </w:t>
      </w:r>
      <w:r>
        <w:br/>
        <w:t xml:space="preserve">                        3432 Via Oporto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  <w:t xml:space="preserve">                        ------------------------------------------</w:t>
      </w:r>
      <w:r>
        <w:t>--------------------------------------------------------------------</w:t>
      </w:r>
      <w:r>
        <w:br/>
        <w:t xml:space="preserve">                        Andrea </w:t>
      </w:r>
      <w:r>
        <w:br/>
        <w:t xml:space="preserve">                        4 star rating </w:t>
      </w:r>
      <w:r>
        <w:br/>
        <w:t xml:space="preserve">                        (844) 445-2183 </w:t>
      </w:r>
      <w:r>
        <w:br/>
        <w:t xml:space="preserve">                        22701 S Pelican Hill Rd</w:t>
      </w:r>
      <w:r>
        <w:br/>
        <w:t xml:space="preserve">                         </w:t>
      </w:r>
      <w:r>
        <w:br/>
        <w:t xml:space="preserve">  </w:t>
      </w:r>
      <w:r>
        <w:t xml:space="preserve">                      This is from page 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Olea, Cellar. Craft. Cook. </w:t>
      </w:r>
      <w:r>
        <w:br/>
        <w:t xml:space="preserve">                        </w:t>
      </w:r>
      <w:r>
        <w:t xml:space="preserve">4.5 star rating </w:t>
      </w:r>
      <w:r>
        <w:br/>
        <w:t xml:space="preserve">                        (949) 287-6807 </w:t>
      </w:r>
      <w:r>
        <w:br/>
        <w:t xml:space="preserve">                        2001 Westcliff Dr</w:t>
      </w:r>
      <w:r>
        <w:br/>
        <w:t xml:space="preserve">                         </w:t>
      </w:r>
      <w:r>
        <w:br/>
        <w:t xml:space="preserve">                        This is from page 60  </w:t>
      </w:r>
      <w:r>
        <w:br/>
      </w:r>
      <w:r>
        <w:lastRenderedPageBreak/>
        <w:t xml:space="preserve">                        ------------------------------------------------------------</w:t>
      </w:r>
      <w:r>
        <w:t>--------------------------------------------------</w:t>
      </w:r>
      <w:r>
        <w:br/>
        <w:t xml:space="preserve">                        Mendocino Farms </w:t>
      </w:r>
      <w:r>
        <w:br/>
        <w:t xml:space="preserve">                        4.5 star rating </w:t>
      </w:r>
      <w:r>
        <w:br/>
        <w:t xml:space="preserve">                        (949) 548-2500 </w:t>
      </w:r>
      <w:r>
        <w:br/>
        <w:t xml:space="preserve">                        450 E 17th St</w:t>
      </w:r>
      <w:r>
        <w:br/>
        <w:t xml:space="preserve">                         </w:t>
      </w:r>
      <w:r>
        <w:br/>
        <w:t xml:space="preserve">                   </w:t>
      </w:r>
      <w:r>
        <w:t xml:space="preserve">     This is from page 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Chihuahua Cerveza </w:t>
      </w:r>
      <w:r>
        <w:br/>
        <w:t xml:space="preserve">                        4.5 star rating </w:t>
      </w:r>
      <w:r>
        <w:br/>
        <w:t xml:space="preserve">         </w:t>
      </w:r>
      <w:r>
        <w:t xml:space="preserve">               (949) 771-8226 </w:t>
      </w:r>
      <w:r>
        <w:br/>
        <w:t xml:space="preserve">                        3107 Newport Blvd</w:t>
      </w:r>
      <w:r>
        <w:br/>
        <w:t xml:space="preserve">                         </w:t>
      </w:r>
      <w:r>
        <w:br/>
        <w:t xml:space="preserve">                        This is from page 70  </w:t>
      </w:r>
      <w:r>
        <w:br/>
        <w:t xml:space="preserve">                        --------------------------------------------------------------------------------------</w:t>
      </w:r>
      <w:r>
        <w:t>------------------------</w:t>
      </w:r>
      <w:r>
        <w:br/>
        <w:t xml:space="preserve">                        Waterline </w:t>
      </w:r>
      <w:r>
        <w:br/>
        <w:t xml:space="preserve">                        4 star rating </w:t>
      </w:r>
      <w:r>
        <w:br/>
        <w:t xml:space="preserve">                        (949) 630-4390 </w:t>
      </w:r>
      <w:r>
        <w:br/>
        <w:t xml:space="preserve">                        Located in &lt;a href="/biz/balboa-bay-resort-newport-beach"&gt;Balboa Bay Resort&lt;/a&gt;</w:t>
      </w:r>
      <w:r>
        <w:br/>
        <w:t xml:space="preserve">             </w:t>
      </w:r>
      <w:r>
        <w:t xml:space="preserve">            </w:t>
      </w:r>
      <w:r>
        <w:br/>
        <w:t xml:space="preserve">                        This is from page 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North Italia </w:t>
      </w:r>
      <w:r>
        <w:br/>
        <w:t xml:space="preserve">                       </w:t>
      </w:r>
      <w:r>
        <w:t xml:space="preserve"> 4.5 star rating </w:t>
      </w:r>
      <w:r>
        <w:br/>
        <w:t xml:space="preserve">                        (949) 629-7060 </w:t>
      </w:r>
      <w:r>
        <w:br/>
        <w:t xml:space="preserve">                        2957 Michelson Dr</w:t>
      </w:r>
      <w:r>
        <w:br/>
        <w:t xml:space="preserve">                         </w:t>
      </w:r>
      <w:r>
        <w:br/>
        <w:t xml:space="preserve">                        This is from page 70  </w:t>
      </w:r>
      <w:r>
        <w:br/>
        <w:t xml:space="preserve">                        -----------------------------------------------------------</w:t>
      </w:r>
      <w:r>
        <w:t>---------------------------------------------------</w:t>
      </w:r>
      <w:r>
        <w:br/>
        <w:t xml:space="preserve">                        Tupelo Junction Cafe </w:t>
      </w:r>
      <w:r>
        <w:br/>
        <w:t xml:space="preserve">                        4.5 star rating </w:t>
      </w:r>
      <w:r>
        <w:br/>
        <w:t xml:space="preserve">                        (949) 877-0280 </w:t>
      </w:r>
      <w:r>
        <w:br/>
        <w:t xml:space="preserve">                        508 29th Street Newport Bch</w:t>
      </w:r>
      <w:r>
        <w:br/>
        <w:t xml:space="preserve">                         </w:t>
      </w:r>
      <w:r>
        <w:br/>
        <w:t xml:space="preserve">                        This is from page 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Kabob Republic </w:t>
      </w:r>
      <w:r>
        <w:br/>
        <w:t xml:space="preserve">                        4.5 star </w:t>
      </w:r>
      <w:r>
        <w:t xml:space="preserve">rating </w:t>
      </w:r>
      <w:r>
        <w:br/>
        <w:t xml:space="preserve">                        (949) 764-1778 </w:t>
      </w:r>
      <w:r>
        <w:br/>
        <w:t xml:space="preserve">                        1781-C Newport Blvd</w:t>
      </w:r>
      <w:r>
        <w:br/>
        <w:t xml:space="preserve">                         </w:t>
      </w:r>
      <w:r>
        <w:br/>
        <w:t xml:space="preserve">                        This is from page 70  </w:t>
      </w:r>
      <w:r>
        <w:br/>
        <w:t xml:space="preserve">                        -------------------------------------------------------------------</w:t>
      </w:r>
      <w:r>
        <w:t>-------------------------------------------</w:t>
      </w:r>
      <w:r>
        <w:br/>
      </w:r>
      <w:r>
        <w:lastRenderedPageBreak/>
        <w:t xml:space="preserve">                        Stag Bar + Kitchen </w:t>
      </w:r>
      <w:r>
        <w:br/>
        <w:t xml:space="preserve">                        4.5 star rating </w:t>
      </w:r>
      <w:r>
        <w:br/>
        <w:t xml:space="preserve">                        (949) 673-4470 </w:t>
      </w:r>
      <w:r>
        <w:br/>
        <w:t xml:space="preserve">                        121 Mc Fadden Pl</w:t>
      </w:r>
      <w:r>
        <w:br/>
        <w:t xml:space="preserve">                         </w:t>
      </w:r>
      <w:r>
        <w:br/>
        <w:t xml:space="preserve">                    </w:t>
      </w:r>
      <w:r>
        <w:t xml:space="preserve">    This is from page 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Pescadou Bistro </w:t>
      </w:r>
      <w:r>
        <w:br/>
        <w:t xml:space="preserve">                        4.5 star rating </w:t>
      </w:r>
      <w:r>
        <w:br/>
        <w:t xml:space="preserve">            </w:t>
      </w:r>
      <w:r>
        <w:t xml:space="preserve">            (949) 675-6990 </w:t>
      </w:r>
      <w:r>
        <w:br/>
        <w:t xml:space="preserve">                        3325 Newport Blvd</w:t>
      </w:r>
      <w:r>
        <w:br/>
        <w:t xml:space="preserve">                         </w:t>
      </w:r>
      <w:r>
        <w:br/>
        <w:t xml:space="preserve">                        This is from page 70  </w:t>
      </w:r>
      <w:r>
        <w:br/>
        <w:t xml:space="preserve">                        -----------------------------------------------------------------------------------------</w:t>
      </w:r>
      <w:r>
        <w:t>---------------------</w:t>
      </w:r>
      <w:r>
        <w:br/>
        <w:t xml:space="preserve">                        Crocker’s The Well Dressed Frank </w:t>
      </w:r>
      <w:r>
        <w:br/>
        <w:t xml:space="preserve">                        4.5 star rating </w:t>
      </w:r>
      <w:r>
        <w:br/>
        <w:t xml:space="preserve">                        (949) 572-9293 </w:t>
      </w:r>
      <w:r>
        <w:br/>
        <w:t xml:space="preserve">                        211 Marine Ave</w:t>
      </w:r>
      <w:r>
        <w:br/>
        <w:t xml:space="preserve">                         </w:t>
      </w:r>
      <w:r>
        <w:br/>
        <w:t xml:space="preserve">                        This i</w:t>
      </w:r>
      <w:r>
        <w:t xml:space="preserve">s from page 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Flower Child </w:t>
      </w:r>
      <w:r>
        <w:br/>
        <w:t xml:space="preserve">                        4 star rating </w:t>
      </w:r>
      <w:r>
        <w:br/>
        <w:t xml:space="preserve">                        (94</w:t>
      </w:r>
      <w:r>
        <w:t xml:space="preserve">9) 200-8141 </w:t>
      </w:r>
      <w:r>
        <w:br/>
        <w:t xml:space="preserve">                        1302 Bison Ave</w:t>
      </w:r>
      <w:r>
        <w:br/>
        <w:t xml:space="preserve">                         </w:t>
      </w:r>
      <w:r>
        <w:br/>
        <w:t xml:space="preserve">                        This is from page 70  </w:t>
      </w:r>
      <w:r>
        <w:br/>
        <w:t xml:space="preserve">                        -----------------------------------------------------------------------------------------------------------</w:t>
      </w:r>
      <w:r>
        <w:t>---</w:t>
      </w:r>
      <w:r>
        <w:br/>
        <w:t xml:space="preserve">                        Bear Flag Fish </w:t>
      </w:r>
      <w:r>
        <w:br/>
        <w:t xml:space="preserve">                        4 star rating </w:t>
      </w:r>
      <w:r>
        <w:br/>
        <w:t xml:space="preserve">                        (949) 715-8899 </w:t>
      </w:r>
      <w:r>
        <w:br/>
        <w:t xml:space="preserve">                        7972 Pacific Coast Hwy</w:t>
      </w:r>
      <w:r>
        <w:br/>
        <w:t xml:space="preserve">                         </w:t>
      </w:r>
      <w:r>
        <w:br/>
        <w:t xml:space="preserve">                        This is from page 80  </w:t>
      </w:r>
      <w:r>
        <w:br/>
        <w:t xml:space="preserve">             </w:t>
      </w:r>
      <w:r>
        <w:t xml:space="preserve">           --------------------------------------------------------------------------------------------------------------</w:t>
      </w:r>
      <w:r>
        <w:br/>
        <w:t xml:space="preserve">                        Breakfast Republic </w:t>
      </w:r>
      <w:r>
        <w:br/>
        <w:t xml:space="preserve">                        4 star rating </w:t>
      </w:r>
      <w:r>
        <w:br/>
        <w:t xml:space="preserve">                        (949) 691-3055 </w:t>
      </w:r>
      <w:r>
        <w:br/>
        <w:t xml:space="preserve">           </w:t>
      </w:r>
      <w:r>
        <w:t xml:space="preserve">             410 E 17th St</w:t>
      </w:r>
      <w:r>
        <w:br/>
        <w:t xml:space="preserve">                         </w:t>
      </w:r>
      <w:r>
        <w:br/>
        <w:t xml:space="preserve">                        This is from page 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</w:t>
      </w:r>
      <w:r>
        <w:t xml:space="preserve">   Fly ‘N’ Fish Oyster Bar &amp; Grill </w:t>
      </w:r>
      <w:r>
        <w:br/>
      </w:r>
      <w:r>
        <w:lastRenderedPageBreak/>
        <w:t xml:space="preserve">                        4 star rating </w:t>
      </w:r>
      <w:r>
        <w:br/>
        <w:t xml:space="preserve">                        (949) 673-8400 </w:t>
      </w:r>
      <w:r>
        <w:br/>
        <w:t xml:space="preserve">                        2304 W Oceanfront</w:t>
      </w:r>
      <w:r>
        <w:br/>
        <w:t xml:space="preserve">                         </w:t>
      </w:r>
      <w:r>
        <w:br/>
        <w:t xml:space="preserve">                        This is from page 80  </w:t>
      </w:r>
      <w:r>
        <w:br/>
        <w:t xml:space="preserve">                        --</w:t>
      </w:r>
      <w:r>
        <w:t>------------------------------------------------------------------------------------------------------------</w:t>
      </w:r>
      <w:r>
        <w:br/>
        <w:t xml:space="preserve">                        Bandera </w:t>
      </w:r>
      <w:r>
        <w:br/>
        <w:t xml:space="preserve">                        4 star rating </w:t>
      </w:r>
      <w:r>
        <w:br/>
        <w:t xml:space="preserve">                        (949) 673-3524 </w:t>
      </w:r>
      <w:r>
        <w:br/>
        <w:t xml:space="preserve">                        3201 E Coas</w:t>
      </w:r>
      <w:r>
        <w:t>t Hwy</w:t>
      </w:r>
      <w:r>
        <w:br/>
        <w:t xml:space="preserve">                         </w:t>
      </w:r>
      <w:r>
        <w:br/>
        <w:t xml:space="preserve">                        This is from page 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Millions of Chicke</w:t>
      </w:r>
      <w:r>
        <w:t xml:space="preserve">n </w:t>
      </w:r>
      <w:r>
        <w:br/>
        <w:t xml:space="preserve">                        4.5 star rating </w:t>
      </w:r>
      <w:r>
        <w:br/>
        <w:t xml:space="preserve">                        (714) 486-2075 </w:t>
      </w:r>
      <w:r>
        <w:br/>
        <w:t xml:space="preserve">                        2629 Harbor Blvd</w:t>
      </w:r>
      <w:r>
        <w:br/>
        <w:t xml:space="preserve">                         </w:t>
      </w:r>
      <w:r>
        <w:br/>
        <w:t xml:space="preserve">                        This is from page 80  </w:t>
      </w:r>
      <w:r>
        <w:br/>
        <w:t xml:space="preserve">                        ----------------------------------</w:t>
      </w:r>
      <w:r>
        <w:t>----------------------------------------------------------------------------</w:t>
      </w:r>
      <w:r>
        <w:br/>
        <w:t xml:space="preserve">                        The Alley </w:t>
      </w:r>
      <w:r>
        <w:br/>
        <w:t xml:space="preserve">                        4 star rating </w:t>
      </w:r>
      <w:r>
        <w:br/>
        <w:t xml:space="preserve">                        (949) 646-9126 </w:t>
      </w:r>
      <w:r>
        <w:br/>
        <w:t xml:space="preserve">                        4501 W Coast Hwy</w:t>
      </w:r>
      <w:r>
        <w:br/>
        <w:t xml:space="preserve">                        </w:t>
      </w:r>
      <w:r>
        <w:t xml:space="preserve"> </w:t>
      </w:r>
      <w:r>
        <w:br/>
        <w:t xml:space="preserve">                        This is from page 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Tiffanys Blue Box Cafe </w:t>
      </w:r>
      <w:r>
        <w:br/>
        <w:t xml:space="preserve">                        </w:t>
      </w:r>
      <w:r>
        <w:t xml:space="preserve">5 star rating </w:t>
      </w:r>
      <w:r>
        <w:br/>
        <w:t xml:space="preserve">                        (714) 540-5330 </w:t>
      </w:r>
      <w:r>
        <w:br/>
        <w:t xml:space="preserve">                        3333 Bristol St</w:t>
      </w:r>
      <w:r>
        <w:br/>
        <w:t xml:space="preserve">                         </w:t>
      </w:r>
      <w:r>
        <w:br/>
        <w:t xml:space="preserve">                        This is from page 80  </w:t>
      </w:r>
      <w:r>
        <w:br/>
        <w:t xml:space="preserve">                        ----------------------------------------------------------------</w:t>
      </w:r>
      <w:r>
        <w:t>----------------------------------------------</w:t>
      </w:r>
      <w:r>
        <w:br/>
        <w:t xml:space="preserve">                        Snipe Island Crafthouse </w:t>
      </w:r>
      <w:r>
        <w:br/>
        <w:t xml:space="preserve">                        4.5 star rating </w:t>
      </w:r>
      <w:r>
        <w:br/>
        <w:t xml:space="preserve">                        (949) 432-5799 </w:t>
      </w:r>
      <w:r>
        <w:br/>
        <w:t xml:space="preserve">                        305 Marine Ave</w:t>
      </w:r>
      <w:r>
        <w:br/>
        <w:t xml:space="preserve">                         </w:t>
      </w:r>
      <w:r>
        <w:br/>
        <w:t xml:space="preserve">              </w:t>
      </w:r>
      <w:r>
        <w:t xml:space="preserve">          This is from page 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SideDoor </w:t>
      </w:r>
      <w:r>
        <w:br/>
        <w:t xml:space="preserve">                        4 star rating </w:t>
      </w:r>
      <w:r>
        <w:br/>
      </w:r>
      <w:r>
        <w:lastRenderedPageBreak/>
        <w:t xml:space="preserve">               </w:t>
      </w:r>
      <w:r>
        <w:t xml:space="preserve">         (949) 717-4322 </w:t>
      </w:r>
      <w:r>
        <w:br/>
        <w:t xml:space="preserve">                        3801 E Coast Hwy</w:t>
      </w:r>
      <w:r>
        <w:br/>
        <w:t xml:space="preserve">                         </w:t>
      </w:r>
      <w:r>
        <w:br/>
        <w:t xml:space="preserve">                        This is from page 80  </w:t>
      </w:r>
      <w:r>
        <w:br/>
        <w:t xml:space="preserve">                        ---------------------------------------------------------------------------------------------</w:t>
      </w:r>
      <w:r>
        <w:t>-----------------</w:t>
      </w:r>
      <w:r>
        <w:br/>
        <w:t xml:space="preserve">                        Fig &amp; Olive - Newport Beach </w:t>
      </w:r>
      <w:r>
        <w:br/>
        <w:t xml:space="preserve">                        3.5 star rating </w:t>
      </w:r>
      <w:r>
        <w:br/>
        <w:t xml:space="preserve">                        (949) 877-3005 </w:t>
      </w:r>
      <w:r>
        <w:br/>
        <w:t xml:space="preserve">                        Located in &lt;a href="/biz/fashion-island-newport-beach-4"&gt;Fashion Island&lt;/a&gt;</w:t>
      </w:r>
      <w:r>
        <w:br/>
        <w:t xml:space="preserve">    </w:t>
      </w:r>
      <w:r>
        <w:t xml:space="preserve">                     </w:t>
      </w:r>
      <w:r>
        <w:br/>
        <w:t xml:space="preserve">                        This is from page 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Sections Fine Meats </w:t>
      </w:r>
      <w:r>
        <w:br/>
        <w:t xml:space="preserve">       </w:t>
      </w:r>
      <w:r>
        <w:t xml:space="preserve">                 5 star rating </w:t>
      </w:r>
      <w:r>
        <w:br/>
        <w:t xml:space="preserve">                        (949) 432-5120 </w:t>
      </w:r>
      <w:r>
        <w:br/>
        <w:t xml:space="preserve">                        333 E 17th St</w:t>
      </w:r>
      <w:r>
        <w:br/>
        <w:t xml:space="preserve">                         </w:t>
      </w:r>
      <w:r>
        <w:br/>
        <w:t xml:space="preserve">                        This is from page 90  </w:t>
      </w:r>
      <w:r>
        <w:br/>
        <w:t xml:space="preserve">                        -------------------------------------------------</w:t>
      </w:r>
      <w:r>
        <w:t>-------------------------------------------------------------</w:t>
      </w:r>
      <w:r>
        <w:br/>
        <w:t xml:space="preserve">                        Rendez Vous French Bakery and Cafe </w:t>
      </w:r>
      <w:r>
        <w:br/>
        <w:t xml:space="preserve">                        4.5 star rating </w:t>
      </w:r>
      <w:r>
        <w:br/>
        <w:t xml:space="preserve">                        (949) 791-8730 </w:t>
      </w:r>
      <w:r>
        <w:br/>
        <w:t xml:space="preserve">                        3330 E Coast Hwy</w:t>
      </w:r>
      <w:r>
        <w:br/>
        <w:t xml:space="preserve">            </w:t>
      </w:r>
      <w:r>
        <w:t xml:space="preserve">             </w:t>
      </w:r>
      <w:r>
        <w:br/>
        <w:t xml:space="preserve">                        This is from page 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Billy’s at the Beach </w:t>
      </w:r>
      <w:r>
        <w:br/>
        <w:t xml:space="preserve">              </w:t>
      </w:r>
      <w:r>
        <w:t xml:space="preserve">          3.5 star rating </w:t>
      </w:r>
      <w:r>
        <w:br/>
        <w:t xml:space="preserve">                        (949) 722-1100 </w:t>
      </w:r>
      <w:r>
        <w:br/>
        <w:t xml:space="preserve">                        2751 W Coast Hwy</w:t>
      </w:r>
      <w:r>
        <w:br/>
        <w:t xml:space="preserve">                         </w:t>
      </w:r>
      <w:r>
        <w:br/>
        <w:t xml:space="preserve">                        This is from page 90  </w:t>
      </w:r>
      <w:r>
        <w:br/>
        <w:t xml:space="preserve">                        ---------------------------------------------------</w:t>
      </w:r>
      <w:r>
        <w:t>-----------------------------------------------------------</w:t>
      </w:r>
      <w:r>
        <w:br/>
        <w:t xml:space="preserve">                        Dave’s Hot Chicken </w:t>
      </w:r>
      <w:r>
        <w:br/>
        <w:t xml:space="preserve">                        4 star rating </w:t>
      </w:r>
      <w:r>
        <w:br/>
        <w:t xml:space="preserve">                        (657) 383-7536 </w:t>
      </w:r>
      <w:r>
        <w:br/>
        <w:t xml:space="preserve">                        10832 Warner Ave</w:t>
      </w:r>
      <w:r>
        <w:br/>
        <w:t xml:space="preserve">                         </w:t>
      </w:r>
      <w:r>
        <w:br/>
        <w:t xml:space="preserve">      </w:t>
      </w:r>
      <w:r>
        <w:t xml:space="preserve">                  This is from page 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Haute Cakes Caffe </w:t>
      </w:r>
      <w:r>
        <w:br/>
        <w:t xml:space="preserve">                        4 star rating</w:t>
      </w:r>
      <w:r>
        <w:t xml:space="preserve"> </w:t>
      </w:r>
      <w:r>
        <w:br/>
        <w:t xml:space="preserve">                        (949) 642-4114 </w:t>
      </w:r>
      <w:r>
        <w:br/>
      </w:r>
      <w:r>
        <w:lastRenderedPageBreak/>
        <w:t xml:space="preserve">                        1807 Westcliff Dr</w:t>
      </w:r>
      <w:r>
        <w:br/>
        <w:t xml:space="preserve">                         </w:t>
      </w:r>
      <w:r>
        <w:br/>
        <w:t xml:space="preserve">                        This is from page 90  </w:t>
      </w:r>
      <w:r>
        <w:br/>
        <w:t xml:space="preserve">                        ---------------------------------------------------------------------------</w:t>
      </w:r>
      <w:r>
        <w:t>-----------------------------------</w:t>
      </w:r>
      <w:r>
        <w:br/>
        <w:t xml:space="preserve">                        Ho Sum Bistro </w:t>
      </w:r>
      <w:r>
        <w:br/>
        <w:t xml:space="preserve">                        4 star rating </w:t>
      </w:r>
      <w:r>
        <w:br/>
        <w:t xml:space="preserve">                        (949) 675-0896 </w:t>
      </w:r>
      <w:r>
        <w:br/>
        <w:t xml:space="preserve">                        3112 Newport Blvd</w:t>
      </w:r>
      <w:r>
        <w:br/>
        <w:t xml:space="preserve">                         </w:t>
      </w:r>
      <w:r>
        <w:br/>
        <w:t xml:space="preserve">                        This is fr</w:t>
      </w:r>
      <w:r>
        <w:t xml:space="preserve">om page 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Sushi Roku </w:t>
      </w:r>
      <w:r>
        <w:br/>
        <w:t xml:space="preserve">                        4 star rating </w:t>
      </w:r>
      <w:r>
        <w:br/>
        <w:t xml:space="preserve">                        (949) 706</w:t>
      </w:r>
      <w:r>
        <w:t xml:space="preserve">-3622 </w:t>
      </w:r>
      <w:r>
        <w:br/>
        <w:t xml:space="preserve">                        327 Newport Center Dr</w:t>
      </w:r>
      <w:r>
        <w:br/>
        <w:t xml:space="preserve">                         </w:t>
      </w:r>
      <w:r>
        <w:br/>
        <w:t xml:space="preserve">                        This is from page 90  </w:t>
      </w:r>
      <w:r>
        <w:br/>
        <w:t xml:space="preserve">                        ----------------------------------------------------------------------------------------------------------</w:t>
      </w:r>
      <w:r>
        <w:t>----</w:t>
      </w:r>
      <w:r>
        <w:br/>
        <w:t xml:space="preserve">                        Lombardy’s Market &amp; Italian Deli </w:t>
      </w:r>
      <w:r>
        <w:br/>
        <w:t xml:space="preserve">                        4.5 star rating </w:t>
      </w:r>
      <w:r>
        <w:br/>
        <w:t xml:space="preserve">                        (949) 877-0061 </w:t>
      </w:r>
      <w:r>
        <w:br/>
        <w:t xml:space="preserve">                        508 W Balboa Blvd</w:t>
      </w:r>
      <w:r>
        <w:br/>
        <w:t xml:space="preserve">                         </w:t>
      </w:r>
      <w:r>
        <w:br/>
        <w:t xml:space="preserve">                        This is from page 90</w:t>
      </w:r>
      <w:r>
        <w:t xml:space="preserve">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Yichuan Restaurant </w:t>
      </w:r>
      <w:r>
        <w:br/>
        <w:t xml:space="preserve">                        4 star rating </w:t>
      </w:r>
      <w:r>
        <w:br/>
        <w:t xml:space="preserve">                        (949) 556-2</w:t>
      </w:r>
      <w:r>
        <w:t xml:space="preserve">200 </w:t>
      </w:r>
      <w:r>
        <w:br/>
        <w:t xml:space="preserve">                        3100 Irvine Ave</w:t>
      </w:r>
      <w:r>
        <w:br/>
        <w:t xml:space="preserve">                         </w:t>
      </w:r>
      <w:r>
        <w:br/>
        <w:t xml:space="preserve">                        This is from page 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</w:t>
      </w:r>
      <w:r>
        <w:t xml:space="preserve">                     Westend </w:t>
      </w:r>
      <w:r>
        <w:br/>
        <w:t xml:space="preserve">                        4 star rating </w:t>
      </w:r>
      <w:r>
        <w:br/>
        <w:t xml:space="preserve">                        (949) 287-6994 </w:t>
      </w:r>
      <w:r>
        <w:br/>
        <w:t xml:space="preserve">                        814 W 19th St</w:t>
      </w:r>
      <w:r>
        <w:br/>
        <w:t xml:space="preserve">                         </w:t>
      </w:r>
      <w:r>
        <w:br/>
        <w:t xml:space="preserve">                        This is from page 90  </w:t>
      </w:r>
      <w:r>
        <w:br/>
        <w:t xml:space="preserve">                        ------------</w:t>
      </w:r>
      <w:r>
        <w:t>--------------------------------------------------------------------------------------------------</w:t>
      </w:r>
      <w:r>
        <w:br/>
        <w:t xml:space="preserve">                        RIBBRO BBQ </w:t>
      </w:r>
      <w:r>
        <w:br/>
        <w:t xml:space="preserve">                        4.5 star rating </w:t>
      </w:r>
      <w:r>
        <w:br/>
        <w:t xml:space="preserve">                        (949) 681-0108 </w:t>
      </w:r>
      <w:r>
        <w:br/>
        <w:t xml:space="preserve">                        2300 SE Bristol </w:t>
      </w:r>
      <w:r>
        <w:t>St</w:t>
      </w:r>
      <w:r>
        <w:br/>
      </w:r>
      <w:r>
        <w:lastRenderedPageBreak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Pur Bowls : Acai Bow</w:t>
      </w:r>
      <w:r>
        <w:t xml:space="preserve">ls </w:t>
      </w:r>
      <w:r>
        <w:br/>
        <w:t xml:space="preserve">                        4.5 star rating </w:t>
      </w:r>
      <w:r>
        <w:br/>
        <w:t xml:space="preserve">                        (714) 465-9384 </w:t>
      </w:r>
      <w:r>
        <w:br/>
        <w:t xml:space="preserve">                        9045 Atlanta Ave</w:t>
      </w:r>
      <w:r>
        <w:br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</w:t>
      </w:r>
      <w:r>
        <w:t>------------------------------------------------------------------------------</w:t>
      </w:r>
      <w:r>
        <w:br/>
        <w:t xml:space="preserve">                        Plums Café and Catering </w:t>
      </w:r>
      <w:r>
        <w:br/>
        <w:t xml:space="preserve">                        4 star rating </w:t>
      </w:r>
      <w:r>
        <w:br/>
        <w:t xml:space="preserve">                        (949) 722-7586 </w:t>
      </w:r>
      <w:r>
        <w:br/>
        <w:t xml:space="preserve">                        369 E 17th St</w:t>
      </w:r>
      <w:r>
        <w:br/>
        <w:t xml:space="preserve">           </w:t>
      </w:r>
      <w:r>
        <w:t xml:space="preserve">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Basilic Restaurant </w:t>
      </w:r>
      <w:r>
        <w:br/>
        <w:t xml:space="preserve">              </w:t>
      </w:r>
      <w:r>
        <w:t xml:space="preserve">          4.5 star rating </w:t>
      </w:r>
      <w:r>
        <w:br/>
        <w:t xml:space="preserve">                        (949) 673-0570 </w:t>
      </w:r>
      <w:r>
        <w:br/>
        <w:t xml:space="preserve">                        217 Marine Ave</w:t>
      </w:r>
      <w:r>
        <w:br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----------------------------------------------------</w:t>
      </w:r>
      <w:r>
        <w:t>----------------------------------------------------------</w:t>
      </w:r>
      <w:r>
        <w:br/>
        <w:t xml:space="preserve">                        Rusty Pelican </w:t>
      </w:r>
      <w:r>
        <w:br/>
        <w:t xml:space="preserve">                        3.5 star rating </w:t>
      </w:r>
      <w:r>
        <w:br/>
        <w:t xml:space="preserve">                        (949) 642-3431 </w:t>
      </w:r>
      <w:r>
        <w:br/>
        <w:t xml:space="preserve">                        2735 W Coast Hwy</w:t>
      </w:r>
      <w:r>
        <w:br/>
        <w:t xml:space="preserve">                         </w:t>
      </w:r>
      <w:r>
        <w:br/>
        <w:t xml:space="preserve">          </w:t>
      </w:r>
      <w:r>
        <w:t xml:space="preserve">              This is from page 100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Wild Taco </w:t>
      </w:r>
      <w:r>
        <w:br/>
        <w:t xml:space="preserve">                        4 star rating </w:t>
      </w:r>
      <w:r>
        <w:br/>
        <w:t xml:space="preserve">         </w:t>
      </w:r>
      <w:r>
        <w:t xml:space="preserve">               (949) 673-9453 </w:t>
      </w:r>
      <w:r>
        <w:br/>
        <w:t xml:space="preserve">                        407 31st St</w:t>
      </w:r>
      <w:r>
        <w:br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-------------------------------------------------------------------------------------------</w:t>
      </w:r>
      <w:r>
        <w:t>-------------------</w:t>
      </w:r>
      <w:r>
        <w:br/>
        <w:t xml:space="preserve">                        CURRENT Coastal Cuisine </w:t>
      </w:r>
      <w:r>
        <w:br/>
        <w:t xml:space="preserve">                        4.5 star rating </w:t>
      </w:r>
      <w:r>
        <w:br/>
        <w:t xml:space="preserve">                        (949) 476-2001 </w:t>
      </w:r>
      <w:r>
        <w:br/>
        <w:t xml:space="preserve">                        4500 MacArthur Blvd</w:t>
      </w:r>
      <w:r>
        <w:br/>
        <w:t xml:space="preserve">                         </w:t>
      </w:r>
      <w:r>
        <w:br/>
      </w:r>
      <w:r>
        <w:lastRenderedPageBreak/>
        <w:t xml:space="preserve">                        This is from</w:t>
      </w:r>
      <w:r>
        <w:t xml:space="preserve"> page 100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Sapori Ristorante </w:t>
      </w:r>
      <w:r>
        <w:br/>
        <w:t xml:space="preserve">                        4 star rating </w:t>
      </w:r>
      <w:r>
        <w:br/>
        <w:t xml:space="preserve">                        (94</w:t>
      </w:r>
      <w:r>
        <w:t xml:space="preserve">9) 644-4220 </w:t>
      </w:r>
      <w:r>
        <w:br/>
        <w:t xml:space="preserve">                        1080 Bayside Dr</w:t>
      </w:r>
      <w:r>
        <w:br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---------------------------------------------------------------------------------------------------------</w:t>
      </w:r>
      <w:r>
        <w:t>-----</w:t>
      </w:r>
      <w:r>
        <w:br/>
        <w:t xml:space="preserve">                        The Cliff Restaurant </w:t>
      </w:r>
      <w:r>
        <w:br/>
        <w:t xml:space="preserve">                        3.5 star rating </w:t>
      </w:r>
      <w:r>
        <w:br/>
        <w:t xml:space="preserve">                        (949) 494-1956 </w:t>
      </w:r>
      <w:r>
        <w:br/>
        <w:t xml:space="preserve">                        Located in &lt;a href="/biz/laguna-village-arts-and-flowers-laguna-beach"&gt;Laguna Village Arts and Flow</w:t>
      </w:r>
      <w:r>
        <w:t>ers&lt;/a&gt;</w:t>
      </w:r>
      <w:r>
        <w:br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Vibe Organic Ki</w:t>
      </w:r>
      <w:r>
        <w:t xml:space="preserve">tchen &amp; Juice </w:t>
      </w:r>
      <w:r>
        <w:br/>
        <w:t xml:space="preserve">                        4.5 star rating </w:t>
      </w:r>
      <w:r>
        <w:br/>
        <w:t xml:space="preserve">                        (949) 478-4118 </w:t>
      </w:r>
      <w:r>
        <w:br/>
        <w:t xml:space="preserve">                        1000 Bristol St N</w:t>
      </w:r>
      <w:r>
        <w:br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</w:t>
      </w:r>
      <w:r>
        <w:t>------------------------------------------------------------------------------------------</w:t>
      </w:r>
      <w:r>
        <w:br/>
        <w:t xml:space="preserve">                        Hopdoddy Burger Bar </w:t>
      </w:r>
      <w:r>
        <w:br/>
        <w:t xml:space="preserve">                        4 star rating </w:t>
      </w:r>
      <w:r>
        <w:br/>
        <w:t xml:space="preserve">                        (949) 640-2337 </w:t>
      </w:r>
      <w:r>
        <w:br/>
        <w:t xml:space="preserve">                        311 Newport Cente</w:t>
      </w:r>
      <w:r>
        <w:t>r Dr</w:t>
      </w:r>
      <w:r>
        <w:br/>
        <w:t xml:space="preserve">                         </w:t>
      </w:r>
      <w:r>
        <w:br/>
        <w:t xml:space="preserve">                        This is from page 100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Mr G’s Bistro Hosp</w:t>
      </w:r>
      <w:r>
        <w:t xml:space="preserve">itality </w:t>
      </w:r>
      <w:r>
        <w:br/>
        <w:t xml:space="preserve">                        4 star rating </w:t>
      </w:r>
      <w:r>
        <w:br/>
        <w:t xml:space="preserve">                        (949) 375-4808 </w:t>
      </w:r>
      <w:r>
        <w:br/>
        <w:t xml:space="preserve">                        2406 Newport Blvd</w:t>
      </w:r>
      <w:r>
        <w:br/>
        <w:t xml:space="preserve">                         </w:t>
      </w:r>
      <w:r>
        <w:br/>
        <w:t xml:space="preserve">                        This is from page 110  </w:t>
      </w:r>
      <w:r>
        <w:br/>
        <w:t xml:space="preserve">                        ----------------------------</w:t>
      </w:r>
      <w:r>
        <w:t>----------------------------------------------------------------------------------</w:t>
      </w:r>
      <w:r>
        <w:br/>
        <w:t xml:space="preserve">                        Lotus Bistro </w:t>
      </w:r>
      <w:r>
        <w:br/>
        <w:t xml:space="preserve">                        4.5 star rating </w:t>
      </w:r>
      <w:r>
        <w:br/>
        <w:t xml:space="preserve">                        (949) 287-6827 </w:t>
      </w:r>
      <w:r>
        <w:br/>
        <w:t xml:space="preserve">                        325 Old Newport Blvd</w:t>
      </w:r>
      <w:r>
        <w:br/>
        <w:t xml:space="preserve">         </w:t>
      </w:r>
      <w:r>
        <w:t xml:space="preserve">                </w:t>
      </w:r>
      <w:r>
        <w:br/>
      </w:r>
      <w:r>
        <w:lastRenderedPageBreak/>
        <w:t xml:space="preserve">                        This is from page 110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Tres Muchachos Seafood Grill </w:t>
      </w:r>
      <w:r>
        <w:br/>
        <w:t xml:space="preserve">  </w:t>
      </w:r>
      <w:r>
        <w:t xml:space="preserve">                      4.5 star rating </w:t>
      </w:r>
      <w:r>
        <w:br/>
        <w:t xml:space="preserve">                        (949) 220-7811 </w:t>
      </w:r>
      <w:r>
        <w:br/>
        <w:t xml:space="preserve">                        333 E 17th St</w:t>
      </w:r>
      <w:r>
        <w:br/>
        <w:t xml:space="preserve">                         </w:t>
      </w:r>
      <w:r>
        <w:br/>
        <w:t xml:space="preserve">                        This is from page 110  </w:t>
      </w:r>
      <w:r>
        <w:br/>
        <w:t xml:space="preserve">                        -----------------------------------------</w:t>
      </w:r>
      <w:r>
        <w:t>---------------------------------------------------------------------</w:t>
      </w:r>
      <w:r>
        <w:br/>
        <w:t xml:space="preserve">                        The Deck on Laguna Beach </w:t>
      </w:r>
      <w:r>
        <w:br/>
        <w:t xml:space="preserve">                        4 star rating </w:t>
      </w:r>
      <w:r>
        <w:br/>
        <w:t xml:space="preserve">                        (949) 494-6700 </w:t>
      </w:r>
      <w:r>
        <w:br/>
        <w:t xml:space="preserve">                        627 Sleepy Hollow Ln</w:t>
      </w:r>
      <w:r>
        <w:br/>
        <w:t xml:space="preserve">            </w:t>
      </w:r>
      <w:r>
        <w:t xml:space="preserve">             </w:t>
      </w:r>
      <w:r>
        <w:br/>
        <w:t xml:space="preserve">                        This is from page 110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Tommy Bahama Restaurant | Bar | Sto</w:t>
      </w:r>
      <w:r>
        <w:t xml:space="preserve">re - Newport Beach </w:t>
      </w:r>
      <w:r>
        <w:br/>
        <w:t xml:space="preserve">                        4 star rating </w:t>
      </w:r>
      <w:r>
        <w:br/>
        <w:t xml:space="preserve">                        (949) 760-8686 </w:t>
      </w:r>
      <w:r>
        <w:br/>
        <w:t xml:space="preserve">                        854 Avocado Ave</w:t>
      </w:r>
      <w:r>
        <w:br/>
        <w:t xml:space="preserve">                         </w:t>
      </w:r>
      <w:r>
        <w:br/>
        <w:t xml:space="preserve">                        This is from page 110  </w:t>
      </w:r>
      <w:r>
        <w:br/>
        <w:t xml:space="preserve">                        -------------------</w:t>
      </w:r>
      <w:r>
        <w:t>-------------------------------------------------------------------------------------------</w:t>
      </w:r>
      <w:r>
        <w:br/>
        <w:t xml:space="preserve">                        Trenta Pizza and Cucina </w:t>
      </w:r>
      <w:r>
        <w:br/>
        <w:t xml:space="preserve">                        4.5 star rating </w:t>
      </w:r>
      <w:r>
        <w:br/>
        <w:t xml:space="preserve">                        (949) 270-6652 </w:t>
      </w:r>
      <w:r>
        <w:br/>
        <w:t xml:space="preserve">                        1661 Super</w:t>
      </w:r>
      <w:r>
        <w:t>ior Ave</w:t>
      </w:r>
      <w:r>
        <w:br/>
        <w:t xml:space="preserve">                         </w:t>
      </w:r>
      <w:r>
        <w:br/>
        <w:t xml:space="preserve">                        This is from page 110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Outpost Kitchen</w:t>
      </w:r>
      <w:r>
        <w:t xml:space="preserve"> </w:t>
      </w:r>
      <w:r>
        <w:br/>
        <w:t xml:space="preserve">                        4 star rating </w:t>
      </w:r>
      <w:r>
        <w:br/>
        <w:t xml:space="preserve">                        (949) 873-5123 </w:t>
      </w:r>
      <w:r>
        <w:br/>
        <w:t xml:space="preserve">                        1792 Monrovia Ave</w:t>
      </w:r>
      <w:r>
        <w:br/>
        <w:t xml:space="preserve">                         </w:t>
      </w:r>
      <w:r>
        <w:br/>
        <w:t xml:space="preserve">                        This is from page 110  </w:t>
      </w:r>
      <w:r>
        <w:br/>
        <w:t xml:space="preserve">                        -----------------------------------</w:t>
      </w:r>
      <w:r>
        <w:t>---------------------------------------------------------------------------</w:t>
      </w:r>
      <w:r>
        <w:br/>
        <w:t xml:space="preserve">                        Gracias Madre </w:t>
      </w:r>
      <w:r>
        <w:br/>
        <w:t xml:space="preserve">                        4 star rating </w:t>
      </w:r>
      <w:r>
        <w:br/>
        <w:t xml:space="preserve">                        (949) 386-8100 </w:t>
      </w:r>
      <w:r>
        <w:br/>
        <w:t xml:space="preserve">                        1617 Westcliff Dr</w:t>
      </w:r>
      <w:r>
        <w:br/>
        <w:t xml:space="preserve">                    </w:t>
      </w:r>
      <w:r>
        <w:t xml:space="preserve">     </w:t>
      </w:r>
      <w:r>
        <w:br/>
        <w:t xml:space="preserve">                        This is from page 110  </w:t>
      </w:r>
      <w:r>
        <w:br/>
      </w:r>
      <w:r>
        <w:lastRenderedPageBreak/>
        <w:t xml:space="preserve">                        --------------------------------------------------------------------------------------------------------------</w:t>
      </w:r>
      <w:r>
        <w:br/>
        <w:t xml:space="preserve">                        Galley Cafe </w:t>
      </w:r>
      <w:r>
        <w:br/>
        <w:t xml:space="preserve">                        4 star</w:t>
      </w:r>
      <w:r>
        <w:t xml:space="preserve"> rating </w:t>
      </w:r>
      <w:r>
        <w:br/>
        <w:t xml:space="preserve">                        (949) 673-4110 </w:t>
      </w:r>
      <w:r>
        <w:br/>
        <w:t xml:space="preserve">                        829 Harbor Island Dr</w:t>
      </w:r>
      <w:r>
        <w:br/>
        <w:t xml:space="preserve">                         </w:t>
      </w:r>
      <w:r>
        <w:br/>
        <w:t xml:space="preserve">                        This is from page 110  </w:t>
      </w:r>
      <w:r>
        <w:br/>
        <w:t xml:space="preserve">                        ----------------------------------------------------------------</w:t>
      </w:r>
      <w:r>
        <w:t>----------------------------------------------</w:t>
      </w:r>
      <w:r>
        <w:br/>
        <w:t xml:space="preserve">                        Back Bay Bistro </w:t>
      </w:r>
      <w:r>
        <w:br/>
        <w:t xml:space="preserve">                        3.5 star rating </w:t>
      </w:r>
      <w:r>
        <w:br/>
        <w:t xml:space="preserve">                        (949) 729-1144 </w:t>
      </w:r>
      <w:r>
        <w:br/>
        <w:t xml:space="preserve">                        1131 Back Bay Dr</w:t>
      </w:r>
      <w:r>
        <w:br/>
        <w:t xml:space="preserve">                         </w:t>
      </w:r>
      <w:r>
        <w:br/>
        <w:t xml:space="preserve">                    </w:t>
      </w:r>
      <w:r>
        <w:t xml:space="preserve">    This is from page 110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MaDee Thai Kitchen </w:t>
      </w:r>
      <w:r>
        <w:br/>
        <w:t xml:space="preserve">                        4 star rating </w:t>
      </w:r>
      <w:r>
        <w:br/>
        <w:t xml:space="preserve">          </w:t>
      </w:r>
      <w:r>
        <w:t xml:space="preserve">              (949) 631-2731 </w:t>
      </w:r>
      <w:r>
        <w:br/>
        <w:t xml:space="preserve">                        401 E 17th St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                 ------------------------------------------------------------------------------------------</w:t>
      </w:r>
      <w:r>
        <w:t>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465-9384 </w:t>
      </w:r>
      <w:r>
        <w:br/>
        <w:t xml:space="preserve">                        9045 Atlanta Ave</w:t>
      </w:r>
      <w:r>
        <w:br/>
        <w:t xml:space="preserve">                         </w:t>
      </w:r>
      <w:r>
        <w:br/>
        <w:t xml:space="preserve">                        This is from pa</w:t>
      </w:r>
      <w:r>
        <w:t xml:space="preserve">ge 120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Crystal Cove Shake Shack </w:t>
      </w:r>
      <w:r>
        <w:br/>
        <w:t xml:space="preserve">                        4 star rating </w:t>
      </w:r>
      <w:r>
        <w:br/>
        <w:t xml:space="preserve">                       </w:t>
      </w:r>
      <w:r>
        <w:t xml:space="preserve"> (949) 464-0100 </w:t>
      </w:r>
      <w:r>
        <w:br/>
        <w:t xml:space="preserve">                        7703 E Coast Hwy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                 ----------------------------------------------------------------------------------------------------</w:t>
      </w:r>
      <w:r>
        <w:t>----------</w:t>
      </w:r>
      <w:r>
        <w:br/>
        <w:t xml:space="preserve">                        GuacAmigos </w:t>
      </w:r>
      <w:r>
        <w:br/>
        <w:t xml:space="preserve">                        4 star rating </w:t>
      </w:r>
      <w:r>
        <w:br/>
        <w:t xml:space="preserve">                        (949) 650-1818 </w:t>
      </w:r>
      <w:r>
        <w:br/>
        <w:t xml:space="preserve">                        2607 W Pacific Coast Hwy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</w:t>
      </w:r>
      <w:r>
        <w:t xml:space="preserve">                 --------------------------------------------------------------------------------------------------------------</w:t>
      </w:r>
      <w:r>
        <w:br/>
      </w:r>
      <w:r>
        <w:lastRenderedPageBreak/>
        <w:t xml:space="preserve">                        A&amp;O Kitchen+Bar </w:t>
      </w:r>
      <w:r>
        <w:br/>
        <w:t xml:space="preserve">                        4 star rating </w:t>
      </w:r>
      <w:r>
        <w:br/>
        <w:t xml:space="preserve">                        (949) 630-4285 </w:t>
      </w:r>
      <w:r>
        <w:br/>
        <w:t xml:space="preserve">        </w:t>
      </w:r>
      <w:r>
        <w:t xml:space="preserve">                Located in &lt;a href="/biz/balboa-bay-resort-newport-beach"&gt;Balboa Bay Resort&lt;/a&gt;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                 --------------------------------------------------------------</w:t>
      </w:r>
      <w:r>
        <w:t>------------------------------------------------</w:t>
      </w:r>
      <w:r>
        <w:br/>
        <w:t xml:space="preserve">                        Mama’s On 39 </w:t>
      </w:r>
      <w:r>
        <w:br/>
        <w:t xml:space="preserve">                        4.5 star rating </w:t>
      </w:r>
      <w:r>
        <w:br/>
        <w:t xml:space="preserve">                        (714) 374-1166 </w:t>
      </w:r>
      <w:r>
        <w:br/>
        <w:t xml:space="preserve">                        21022 Beach Blvd</w:t>
      </w:r>
      <w:r>
        <w:br/>
        <w:t xml:space="preserve">                         </w:t>
      </w:r>
      <w:r>
        <w:br/>
        <w:t xml:space="preserve">                     </w:t>
      </w:r>
      <w:r>
        <w:t xml:space="preserve">   This is from page 120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21 Oceanfront </w:t>
      </w:r>
      <w:r>
        <w:br/>
        <w:t xml:space="preserve">                        3.5 star rating </w:t>
      </w:r>
      <w:r>
        <w:br/>
        <w:t xml:space="preserve">              </w:t>
      </w:r>
      <w:r>
        <w:t xml:space="preserve">          (949) 673-2100 </w:t>
      </w:r>
      <w:r>
        <w:br/>
        <w:t xml:space="preserve">                        2100 W Oceanfront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                 ------------------------------------------------------------------------------------------</w:t>
      </w:r>
      <w:r>
        <w:t>--------------------</w:t>
      </w:r>
      <w:r>
        <w:br/>
        <w:t xml:space="preserve">                        Tackle Box </w:t>
      </w:r>
      <w:r>
        <w:br/>
        <w:t xml:space="preserve">                        4.5 star rating </w:t>
      </w:r>
      <w:r>
        <w:br/>
        <w:t xml:space="preserve">                        (949) 723-0502 </w:t>
      </w:r>
      <w:r>
        <w:br/>
        <w:t xml:space="preserve">                        3029 E Shore Ave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</w:t>
      </w:r>
      <w:r>
        <w:t xml:space="preserve">                     --------------------------------------------------------------------------------------------------------------</w:t>
      </w:r>
      <w:r>
        <w:br/>
        <w:t xml:space="preserve">                        CAVA </w:t>
      </w:r>
      <w:r>
        <w:br/>
        <w:t xml:space="preserve">                        4 star rating </w:t>
      </w:r>
      <w:r>
        <w:br/>
        <w:t xml:space="preserve">                        (949) 200-7637 </w:t>
      </w:r>
      <w:r>
        <w:br/>
        <w:t xml:space="preserve">               </w:t>
      </w:r>
      <w:r>
        <w:t xml:space="preserve">         350 E 17th St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</w:t>
      </w:r>
      <w:r>
        <w:t xml:space="preserve">Harborside Restaurant and Grand Ballroom - Temp. CLOSED </w:t>
      </w:r>
      <w:r>
        <w:br/>
        <w:t xml:space="preserve">                        4 star rating </w:t>
      </w:r>
      <w:r>
        <w:br/>
        <w:t xml:space="preserve">                        (949) 673-4633 </w:t>
      </w:r>
      <w:r>
        <w:br/>
        <w:t xml:space="preserve">                        400 Main St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   </w:t>
      </w:r>
      <w:r>
        <w:t xml:space="preserve">              --------------------------------------------------------------------------------------------------------------</w:t>
      </w:r>
      <w:r>
        <w:br/>
        <w:t xml:space="preserve">                        Bluewater Grill - Temp. CLOSED </w:t>
      </w:r>
      <w:r>
        <w:br/>
      </w:r>
      <w:r>
        <w:lastRenderedPageBreak/>
        <w:t xml:space="preserve">                        4 star rating </w:t>
      </w:r>
      <w:r>
        <w:br/>
        <w:t xml:space="preserve">                        (949) 675-34</w:t>
      </w:r>
      <w:r>
        <w:t xml:space="preserve">74 </w:t>
      </w:r>
      <w:r>
        <w:br/>
        <w:t xml:space="preserve">                        630 Lido Park Dr</w:t>
      </w:r>
      <w:r>
        <w:br/>
        <w:t xml:space="preserve">                         </w:t>
      </w:r>
      <w:r>
        <w:br/>
        <w:t xml:space="preserve">                        This is from page 120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</w:t>
      </w:r>
      <w:r>
        <w:t xml:space="preserve">                      Xanadu Café </w:t>
      </w:r>
      <w:r>
        <w:br/>
        <w:t xml:space="preserve">                        4 star rating </w:t>
      </w:r>
      <w:r>
        <w:br/>
        <w:t xml:space="preserve">                        (949) 873-5101 </w:t>
      </w:r>
      <w:r>
        <w:br/>
        <w:t xml:space="preserve">                        100 W Coast Hwy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</w:t>
      </w:r>
      <w:r>
        <w:t>----------------------------------------------------------------------------------------------------------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465-9384 </w:t>
      </w:r>
      <w:r>
        <w:br/>
        <w:t xml:space="preserve">                    </w:t>
      </w:r>
      <w:r>
        <w:t xml:space="preserve">    9045 Atlanta Ave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Bl</w:t>
      </w:r>
      <w:r>
        <w:t xml:space="preserve">ue Mediterranean Cafe </w:t>
      </w:r>
      <w:r>
        <w:br/>
        <w:t xml:space="preserve">                        4 star rating </w:t>
      </w:r>
      <w:r>
        <w:br/>
        <w:t xml:space="preserve">                        (949) 474-7300 </w:t>
      </w:r>
      <w:r>
        <w:br/>
        <w:t xml:space="preserve">                        3601 Jamboree Rd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---------------</w:t>
      </w:r>
      <w:r>
        <w:t>-----------------------------------------------------------------------------------------------</w:t>
      </w:r>
      <w:r>
        <w:br/>
        <w:t xml:space="preserve">                        O’hana Sushi &amp; Ramen </w:t>
      </w:r>
      <w:r>
        <w:br/>
        <w:t xml:space="preserve">                        4.5 star rating </w:t>
      </w:r>
      <w:r>
        <w:br/>
        <w:t xml:space="preserve">                        (949) 432-5542 </w:t>
      </w:r>
      <w:r>
        <w:br/>
        <w:t xml:space="preserve">                        514 W Bal</w:t>
      </w:r>
      <w:r>
        <w:t>boa Blvd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Tabu Shabu - C</w:t>
      </w:r>
      <w:r>
        <w:t xml:space="preserve">osta Mesa </w:t>
      </w:r>
      <w:r>
        <w:br/>
        <w:t xml:space="preserve">                        4.5 star rating </w:t>
      </w:r>
      <w:r>
        <w:br/>
        <w:t xml:space="preserve">                        (949) 642-2660 </w:t>
      </w:r>
      <w:r>
        <w:br/>
        <w:t xml:space="preserve">                        333 E 17th St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----------------------------</w:t>
      </w:r>
      <w:r>
        <w:t>----------------------------------------------------------------------------------</w:t>
      </w:r>
      <w:r>
        <w:br/>
        <w:t xml:space="preserve">                        Ola Mexican Kitchen </w:t>
      </w:r>
      <w:r>
        <w:br/>
        <w:t xml:space="preserve">                        4 star rating </w:t>
      </w:r>
      <w:r>
        <w:br/>
      </w:r>
      <w:r>
        <w:lastRenderedPageBreak/>
        <w:t xml:space="preserve">                        (714) 969-7300 </w:t>
      </w:r>
      <w:r>
        <w:br/>
        <w:t xml:space="preserve">                        21040 Pacific Coast Hwy</w:t>
      </w:r>
      <w:r>
        <w:br/>
        <w:t xml:space="preserve"> </w:t>
      </w:r>
      <w:r>
        <w:t xml:space="preserve">                        </w:t>
      </w:r>
      <w:r>
        <w:br/>
        <w:t xml:space="preserve">                        This is from page 130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Driftwood Kitchen </w:t>
      </w:r>
      <w:r>
        <w:br/>
        <w:t xml:space="preserve">     </w:t>
      </w:r>
      <w:r>
        <w:t xml:space="preserve">                   4 star rating </w:t>
      </w:r>
      <w:r>
        <w:br/>
        <w:t xml:space="preserve">                        (949) 715-7700 </w:t>
      </w:r>
      <w:r>
        <w:br/>
        <w:t xml:space="preserve">                        619 Sleepy Hollow Ln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---------------------------------------</w:t>
      </w:r>
      <w:r>
        <w:t>-----------------------------------------------------------------------</w:t>
      </w:r>
      <w:r>
        <w:br/>
        <w:t xml:space="preserve">                        Succulent Coffee Roasters </w:t>
      </w:r>
      <w:r>
        <w:br/>
        <w:t xml:space="preserve">                        4.5 star rating </w:t>
      </w:r>
      <w:r>
        <w:br/>
        <w:t xml:space="preserve">                        N/A </w:t>
      </w:r>
      <w:r>
        <w:br/>
        <w:t xml:space="preserve">                        501 Park Ave</w:t>
      </w:r>
      <w:r>
        <w:br/>
        <w:t xml:space="preserve">                         </w:t>
      </w:r>
      <w:r>
        <w:br/>
      </w:r>
      <w:r>
        <w:t xml:space="preserve">                        This is from page 130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Five Crowns </w:t>
      </w:r>
      <w:r>
        <w:br/>
        <w:t xml:space="preserve">                        4 star ratin</w:t>
      </w:r>
      <w:r>
        <w:t xml:space="preserve">g </w:t>
      </w:r>
      <w:r>
        <w:br/>
        <w:t xml:space="preserve">                        (949) 760-0331 </w:t>
      </w:r>
      <w:r>
        <w:br/>
        <w:t xml:space="preserve">                        3801 E Coast Hwy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--------------------------------------------------------------------------</w:t>
      </w:r>
      <w:r>
        <w:t>------------------------------------</w:t>
      </w:r>
      <w:r>
        <w:br/>
        <w:t xml:space="preserve">                        Cluck Kitchen </w:t>
      </w:r>
      <w:r>
        <w:br/>
        <w:t xml:space="preserve">                        4.5 star rating </w:t>
      </w:r>
      <w:r>
        <w:br/>
        <w:t xml:space="preserve">                        (949) 418-9393 </w:t>
      </w:r>
      <w:r>
        <w:br/>
        <w:t xml:space="preserve">                        17915 MacArthur Blvd</w:t>
      </w:r>
      <w:r>
        <w:br/>
        <w:t xml:space="preserve">                         </w:t>
      </w:r>
      <w:r>
        <w:br/>
        <w:t xml:space="preserve">                        This</w:t>
      </w:r>
      <w:r>
        <w:t xml:space="preserve"> is from page 130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Wild Strawberry Cafe </w:t>
      </w:r>
      <w:r>
        <w:br/>
        <w:t xml:space="preserve">                        4 star rating </w:t>
      </w:r>
      <w:r>
        <w:br/>
        <w:t xml:space="preserve">                </w:t>
      </w:r>
      <w:r>
        <w:t xml:space="preserve">        (949) 706-0462 </w:t>
      </w:r>
      <w:r>
        <w:br/>
        <w:t xml:space="preserve">                        240 Newport Center Dr</w:t>
      </w:r>
      <w:r>
        <w:br/>
        <w:t xml:space="preserve">                         </w:t>
      </w:r>
      <w:r>
        <w:br/>
        <w:t xml:space="preserve">                        This is from page 130  </w:t>
      </w:r>
      <w:r>
        <w:br/>
        <w:t xml:space="preserve">                        ----------------------------------------------------------------------------------------</w:t>
      </w:r>
      <w:r>
        <w:t>----------------------</w:t>
      </w:r>
      <w:r>
        <w:br/>
        <w:t xml:space="preserve">                        Nana San </w:t>
      </w:r>
      <w:r>
        <w:br/>
        <w:t xml:space="preserve">                        4.5 star rating </w:t>
      </w:r>
      <w:r>
        <w:br/>
        <w:t xml:space="preserve">                        (949) 474-7373 </w:t>
      </w:r>
      <w:r>
        <w:br/>
      </w:r>
      <w:r>
        <w:lastRenderedPageBreak/>
        <w:t xml:space="preserve">                        3601 Jamboree Rd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 </w:t>
      </w:r>
      <w:r>
        <w:t xml:space="preserve">                     --------------------------------------------------------------------------------------------------------------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</w:t>
      </w:r>
      <w:r>
        <w:t xml:space="preserve">384 </w:t>
      </w:r>
      <w:r>
        <w:br/>
        <w:t xml:space="preserve">                        9045 Atlanta Ave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</w:t>
      </w:r>
      <w:r>
        <w:t xml:space="preserve">                       Canaletto Ristorante Veneto </w:t>
      </w:r>
      <w:r>
        <w:br/>
        <w:t xml:space="preserve">                        4 star rating </w:t>
      </w:r>
      <w:r>
        <w:br/>
        <w:t xml:space="preserve">                        (949) 640-0900 </w:t>
      </w:r>
      <w:r>
        <w:br/>
        <w:t xml:space="preserve">                        545 Newport Center Drive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</w:t>
      </w:r>
      <w:r>
        <w:t xml:space="preserve">                      --------------------------------------------------------------------------------------------------------------</w:t>
      </w:r>
      <w:r>
        <w:br/>
        <w:t xml:space="preserve">                        Pirozzi Corona Del Mar </w:t>
      </w:r>
      <w:r>
        <w:br/>
        <w:t xml:space="preserve">                        4 star rating </w:t>
      </w:r>
      <w:r>
        <w:br/>
        <w:t xml:space="preserve">                        (949) 675-29</w:t>
      </w:r>
      <w:r>
        <w:t xml:space="preserve">32 </w:t>
      </w:r>
      <w:r>
        <w:br/>
        <w:t xml:space="preserve">                        2929 E Coast Hwy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</w:t>
      </w:r>
      <w:r>
        <w:t xml:space="preserve">                      CdM Restaurant </w:t>
      </w:r>
      <w:r>
        <w:br/>
        <w:t xml:space="preserve">                        4.5 star rating </w:t>
      </w:r>
      <w:r>
        <w:br/>
        <w:t xml:space="preserve">                        (949) 287-6600 </w:t>
      </w:r>
      <w:r>
        <w:br/>
        <w:t xml:space="preserve">                        2325 E Coast Hwy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                    </w:t>
      </w:r>
      <w:r>
        <w:t xml:space="preserve">  --------------------------------------------------------------------------------------------------------------</w:t>
      </w:r>
      <w:r>
        <w:br/>
        <w:t xml:space="preserve">                        il Barone Ristorante </w:t>
      </w:r>
      <w:r>
        <w:br/>
        <w:t xml:space="preserve">                        4 star rating </w:t>
      </w:r>
      <w:r>
        <w:br/>
        <w:t xml:space="preserve">                        (949) 955-2755 </w:t>
      </w:r>
      <w:r>
        <w:br/>
        <w:t xml:space="preserve">                  </w:t>
      </w:r>
      <w:r>
        <w:t xml:space="preserve">      900 Bristol St N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</w:t>
      </w:r>
      <w:r>
        <w:t xml:space="preserve">Porch &amp; Swing </w:t>
      </w:r>
      <w:r>
        <w:br/>
        <w:t xml:space="preserve">                        4.5 star rating </w:t>
      </w:r>
      <w:r>
        <w:br/>
        <w:t xml:space="preserve">                        (949) 418-7988 </w:t>
      </w:r>
      <w:r>
        <w:br/>
        <w:t xml:space="preserve">                        2010 Main St</w:t>
      </w:r>
      <w:r>
        <w:br/>
      </w:r>
      <w:r>
        <w:lastRenderedPageBreak/>
        <w:t xml:space="preserve">                         </w:t>
      </w:r>
      <w:r>
        <w:br/>
        <w:t xml:space="preserve">                        This is from page 140  </w:t>
      </w:r>
      <w:r>
        <w:br/>
        <w:t xml:space="preserve">                        -------------------------</w:t>
      </w:r>
      <w:r>
        <w:t>-------------------------------------------------------------------------------------</w:t>
      </w:r>
      <w:r>
        <w:br/>
        <w:t xml:space="preserve">                        Cafe Gratitude </w:t>
      </w:r>
      <w:r>
        <w:br/>
        <w:t xml:space="preserve">                        5 star rating </w:t>
      </w:r>
      <w:r>
        <w:br/>
        <w:t xml:space="preserve">                        (949) 386-8101 </w:t>
      </w:r>
      <w:r>
        <w:br/>
        <w:t xml:space="preserve">                        1617 Westcliff Dr</w:t>
      </w:r>
      <w:r>
        <w:br/>
        <w:t xml:space="preserve">         </w:t>
      </w:r>
      <w:r>
        <w:t xml:space="preserve">                </w:t>
      </w:r>
      <w:r>
        <w:br/>
        <w:t xml:space="preserve">                        This is from page 140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Fleming’s Prime Steakhouse &amp; Win</w:t>
      </w:r>
      <w:r>
        <w:t xml:space="preserve">e Bar </w:t>
      </w:r>
      <w:r>
        <w:br/>
        <w:t xml:space="preserve">                        4 star rating </w:t>
      </w:r>
      <w:r>
        <w:br/>
        <w:t xml:space="preserve">                        (949) 744-5479 </w:t>
      </w:r>
      <w:r>
        <w:br/>
        <w:t xml:space="preserve">                        Located in &lt;a href="/biz/fashion-island-newport-beach-4"&gt;Fashion Island&lt;/a&gt;</w:t>
      </w:r>
      <w:r>
        <w:br/>
        <w:t xml:space="preserve">                         </w:t>
      </w:r>
      <w:r>
        <w:br/>
        <w:t xml:space="preserve">                        This is from page 14</w:t>
      </w:r>
      <w:r>
        <w:t xml:space="preserve">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Dick Church’s Restaurant </w:t>
      </w:r>
      <w:r>
        <w:br/>
        <w:t xml:space="preserve">                        4 star rating </w:t>
      </w:r>
      <w:r>
        <w:br/>
        <w:t xml:space="preserve">                        (714</w:t>
      </w:r>
      <w:r>
        <w:t xml:space="preserve">) 884-4522 </w:t>
      </w:r>
      <w:r>
        <w:br/>
        <w:t xml:space="preserve">                        2698 Newport Blvd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                      --------------------------------------------------------------------------------------------------------</w:t>
      </w:r>
      <w:r>
        <w:t>------</w:t>
      </w:r>
      <w:r>
        <w:br/>
        <w:t xml:space="preserve">                        Da Hawaiian Kitchen </w:t>
      </w:r>
      <w:r>
        <w:br/>
        <w:t xml:space="preserve">                        4.5 star rating </w:t>
      </w:r>
      <w:r>
        <w:br/>
        <w:t xml:space="preserve">                        (714) 968-8900 </w:t>
      </w:r>
      <w:r>
        <w:br/>
        <w:t xml:space="preserve">                        9842 Adams Ave</w:t>
      </w:r>
      <w:r>
        <w:br/>
        <w:t xml:space="preserve">                         </w:t>
      </w:r>
      <w:r>
        <w:br/>
        <w:t xml:space="preserve">                        This is from page 140  </w:t>
      </w:r>
      <w:r>
        <w:br/>
        <w:t xml:space="preserve">          </w:t>
      </w:r>
      <w:r>
        <w:t xml:space="preserve">              --------------------------------------------------------------------------------------------------------------</w:t>
      </w:r>
      <w:r>
        <w:br/>
        <w:t xml:space="preserve">                        Saigon Beach Restaurant </w:t>
      </w:r>
      <w:r>
        <w:br/>
        <w:t xml:space="preserve">                        4.5 star rating </w:t>
      </w:r>
      <w:r>
        <w:br/>
        <w:t xml:space="preserve">                        (949) 612-8067 </w:t>
      </w:r>
      <w:r>
        <w:br/>
        <w:t xml:space="preserve"> </w:t>
      </w:r>
      <w:r>
        <w:t xml:space="preserve">                       2233 W Balboa Blvd</w:t>
      </w:r>
      <w:r>
        <w:br/>
        <w:t xml:space="preserve">                         </w:t>
      </w:r>
      <w:r>
        <w:br/>
        <w:t xml:space="preserve">                        This is from page 150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</w:t>
      </w:r>
      <w:r>
        <w:t xml:space="preserve">                   SHOR American Seafood Grill </w:t>
      </w:r>
      <w:r>
        <w:br/>
        <w:t xml:space="preserve">                        3.5 star rating </w:t>
      </w:r>
      <w:r>
        <w:br/>
        <w:t xml:space="preserve">                        (949) 729-1234 </w:t>
      </w:r>
      <w:r>
        <w:br/>
        <w:t xml:space="preserve">                        1107 Jamboree Rd</w:t>
      </w:r>
      <w:r>
        <w:br/>
        <w:t xml:space="preserve">                         </w:t>
      </w:r>
      <w:r>
        <w:br/>
      </w:r>
      <w:r>
        <w:lastRenderedPageBreak/>
        <w:t xml:space="preserve">                        This is from page 150  </w:t>
      </w:r>
      <w:r>
        <w:br/>
        <w:t xml:space="preserve">            </w:t>
      </w:r>
      <w:r>
        <w:t xml:space="preserve">            --------------------------------------------------------------------------------------------------------------</w:t>
      </w:r>
      <w:r>
        <w:br/>
        <w:t xml:space="preserve">                        FishBonz Seafood Grill </w:t>
      </w:r>
      <w:r>
        <w:br/>
        <w:t xml:space="preserve">                        4.5 star rating </w:t>
      </w:r>
      <w:r>
        <w:br/>
        <w:t xml:space="preserve">                        (949) 269-7812 </w:t>
      </w:r>
      <w:r>
        <w:br/>
        <w:t xml:space="preserve">    </w:t>
      </w:r>
      <w:r>
        <w:t xml:space="preserve">                    350 E 17th St</w:t>
      </w:r>
      <w:r>
        <w:br/>
        <w:t xml:space="preserve">                         </w:t>
      </w:r>
      <w:r>
        <w:br/>
        <w:t xml:space="preserve">                        This is from page 150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</w:t>
      </w:r>
      <w:r>
        <w:t xml:space="preserve">           La Farola Empanadas </w:t>
      </w:r>
      <w:r>
        <w:br/>
        <w:t xml:space="preserve">                        4.5 star rating </w:t>
      </w:r>
      <w:r>
        <w:br/>
        <w:t xml:space="preserve">                        (714) 714-0588 </w:t>
      </w:r>
      <w:r>
        <w:br/>
        <w:t xml:space="preserve">                        2790 Harbor Blvd</w:t>
      </w:r>
      <w:r>
        <w:br/>
        <w:t xml:space="preserve">                         </w:t>
      </w:r>
      <w:r>
        <w:br/>
        <w:t xml:space="preserve">                        This is from page 150  </w:t>
      </w:r>
      <w:r>
        <w:br/>
        <w:t xml:space="preserve">                        ----</w:t>
      </w:r>
      <w:r>
        <w:t>----------------------------------------------------------------------------------------------------------</w:t>
      </w:r>
      <w:r>
        <w:br/>
        <w:t xml:space="preserve">                        Rose Bakery Cafe </w:t>
      </w:r>
      <w:r>
        <w:br/>
        <w:t xml:space="preserve">                        4 star rating </w:t>
      </w:r>
      <w:r>
        <w:br/>
        <w:t xml:space="preserve">                        (949) 675-3151 </w:t>
      </w:r>
      <w:r>
        <w:br/>
        <w:t xml:space="preserve">                        3536</w:t>
      </w:r>
      <w:r>
        <w:t xml:space="preserve"> E Coast Hwy</w:t>
      </w:r>
      <w:r>
        <w:br/>
        <w:t xml:space="preserve">                         </w:t>
      </w:r>
      <w:r>
        <w:br/>
        <w:t xml:space="preserve">                        This is from page 150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The Spaghe</w:t>
      </w:r>
      <w:r>
        <w:t xml:space="preserve">tti Bender </w:t>
      </w:r>
      <w:r>
        <w:br/>
        <w:t xml:space="preserve">                        4 star rating </w:t>
      </w:r>
      <w:r>
        <w:br/>
        <w:t xml:space="preserve">                        (949) 645-0651 </w:t>
      </w:r>
      <w:r>
        <w:br/>
        <w:t xml:space="preserve">                        6204 W Coast Hwy</w:t>
      </w:r>
      <w:r>
        <w:br/>
        <w:t xml:space="preserve">                         </w:t>
      </w:r>
      <w:r>
        <w:br/>
        <w:t xml:space="preserve">                        This is from page 150  </w:t>
      </w:r>
      <w:r>
        <w:br/>
        <w:t xml:space="preserve">                        --------------------------</w:t>
      </w:r>
      <w:r>
        <w:t>------------------------------------------------------------------------------------</w:t>
      </w:r>
      <w:r>
        <w:br/>
        <w:t xml:space="preserve">                        The Hobbit </w:t>
      </w:r>
      <w:r>
        <w:br/>
        <w:t xml:space="preserve">                        4.5 star rating </w:t>
      </w:r>
      <w:r>
        <w:br/>
        <w:t xml:space="preserve">                        (714) 997-1972 </w:t>
      </w:r>
      <w:r>
        <w:br/>
        <w:t xml:space="preserve">                        2932 E Chapman Ave</w:t>
      </w:r>
      <w:r>
        <w:br/>
        <w:t xml:space="preserve">           </w:t>
      </w:r>
      <w:r>
        <w:t xml:space="preserve">              </w:t>
      </w:r>
      <w:r>
        <w:br/>
        <w:t xml:space="preserve">                        This is from page 150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Oak &amp; Coal </w:t>
      </w:r>
      <w:r>
        <w:br/>
        <w:t xml:space="preserve">                      </w:t>
      </w:r>
      <w:r>
        <w:t xml:space="preserve">  4.5 star rating </w:t>
      </w:r>
      <w:r>
        <w:br/>
        <w:t xml:space="preserve">                        (949) 287-6150 </w:t>
      </w:r>
      <w:r>
        <w:br/>
        <w:t xml:space="preserve">                        333 E 17th St</w:t>
      </w:r>
      <w:r>
        <w:br/>
        <w:t xml:space="preserve">                         </w:t>
      </w:r>
      <w:r>
        <w:br/>
        <w:t xml:space="preserve">                        This is from page 150  </w:t>
      </w:r>
      <w:r>
        <w:br/>
      </w:r>
      <w:r>
        <w:lastRenderedPageBreak/>
        <w:t xml:space="preserve">                        -------------------------------------------------------------</w:t>
      </w:r>
      <w:r>
        <w:t>-------------------------------------------------</w:t>
      </w:r>
      <w:r>
        <w:br/>
        <w:t xml:space="preserve">                        Cucina Alessa </w:t>
      </w:r>
      <w:r>
        <w:br/>
        <w:t xml:space="preserve">                        4 star rating </w:t>
      </w:r>
      <w:r>
        <w:br/>
        <w:t xml:space="preserve">                        (949) 645-2148 </w:t>
      </w:r>
      <w:r>
        <w:br/>
        <w:t xml:space="preserve">                        6700 W Coast Hwy</w:t>
      </w:r>
      <w:r>
        <w:br/>
        <w:t xml:space="preserve">                         </w:t>
      </w:r>
      <w:r>
        <w:br/>
        <w:t xml:space="preserve">                     </w:t>
      </w:r>
      <w:r>
        <w:t xml:space="preserve">   This is from page 150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SOCIAL </w:t>
      </w:r>
      <w:r>
        <w:br/>
        <w:t xml:space="preserve">                        4 star rating </w:t>
      </w:r>
      <w:r>
        <w:br/>
        <w:t xml:space="preserve">                       </w:t>
      </w:r>
      <w:r>
        <w:t xml:space="preserve"> (949) 642-2425 </w:t>
      </w:r>
      <w:r>
        <w:br/>
        <w:t xml:space="preserve">                        512 W 19th St</w:t>
      </w:r>
      <w:r>
        <w:br/>
        <w:t xml:space="preserve">                         </w:t>
      </w:r>
      <w:r>
        <w:br/>
        <w:t xml:space="preserve">                        This is from page 150  </w:t>
      </w:r>
      <w:r>
        <w:br/>
        <w:t xml:space="preserve">                        -------------------------------------------------------------------------------------------------------</w:t>
      </w:r>
      <w:r>
        <w:t>-------</w:t>
      </w:r>
      <w:r>
        <w:br/>
        <w:t xml:space="preserve">                        Members Grill </w:t>
      </w:r>
      <w:r>
        <w:br/>
        <w:t xml:space="preserve">                        5 star rating </w:t>
      </w:r>
      <w:r>
        <w:br/>
        <w:t xml:space="preserve">                        (949) 630-4145 </w:t>
      </w:r>
      <w:r>
        <w:br/>
        <w:t xml:space="preserve">                        1221 W Coast Hwy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</w:t>
      </w:r>
      <w:r>
        <w:t xml:space="preserve">         --------------------------------------------------------------------------------------------------------------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465-9384 </w:t>
      </w:r>
      <w:r>
        <w:br/>
        <w:t xml:space="preserve">       </w:t>
      </w:r>
      <w:r>
        <w:t xml:space="preserve">                 9045 Atlanta Ave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</w:t>
      </w:r>
      <w:r>
        <w:t xml:space="preserve">           C’est Si Bon Bakery </w:t>
      </w:r>
      <w:r>
        <w:br/>
        <w:t xml:space="preserve">                        4 star rating </w:t>
      </w:r>
      <w:r>
        <w:br/>
        <w:t xml:space="preserve">                        (949) 645-0447 </w:t>
      </w:r>
      <w:r>
        <w:br/>
        <w:t xml:space="preserve">                        149 Riverside Ave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         -----</w:t>
      </w:r>
      <w:r>
        <w:t>---------------------------------------------------------------------------------------------------------</w:t>
      </w:r>
      <w:r>
        <w:br/>
        <w:t xml:space="preserve">                        Nexx Burger </w:t>
      </w:r>
      <w:r>
        <w:br/>
        <w:t xml:space="preserve">                        4 star rating </w:t>
      </w:r>
      <w:r>
        <w:br/>
        <w:t xml:space="preserve">                        (949) 675-1000 </w:t>
      </w:r>
      <w:r>
        <w:br/>
        <w:t xml:space="preserve">                        2727 Newpo</w:t>
      </w:r>
      <w:r>
        <w:t>rt Blvd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         --------------------------------------------------------------------------------------------------------------</w:t>
      </w:r>
      <w:r>
        <w:br/>
      </w:r>
      <w:r>
        <w:lastRenderedPageBreak/>
        <w:t xml:space="preserve">                        sushi ii </w:t>
      </w:r>
      <w:r>
        <w:br/>
        <w:t xml:space="preserve">     </w:t>
      </w:r>
      <w:r>
        <w:t xml:space="preserve">                   4.5 star rating </w:t>
      </w:r>
      <w:r>
        <w:br/>
        <w:t xml:space="preserve">                        (949) 287-6268 </w:t>
      </w:r>
      <w:r>
        <w:br/>
        <w:t xml:space="preserve">                        100 West Coast Hwy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         ---------------------------------------</w:t>
      </w:r>
      <w:r>
        <w:t>-----------------------------------------------------------------------</w:t>
      </w:r>
      <w:r>
        <w:br/>
        <w:t xml:space="preserve">                        Jane’s Corndogs </w:t>
      </w:r>
      <w:r>
        <w:br/>
        <w:t xml:space="preserve">                        4 star rating </w:t>
      </w:r>
      <w:r>
        <w:br/>
        <w:t xml:space="preserve">                        (949) 675-1770 </w:t>
      </w:r>
      <w:r>
        <w:br/>
        <w:t xml:space="preserve">                        106 McFadden Pl</w:t>
      </w:r>
      <w:r>
        <w:br/>
        <w:t xml:space="preserve">                        </w:t>
      </w:r>
      <w:r>
        <w:t xml:space="preserve"> </w:t>
      </w:r>
      <w:r>
        <w:br/>
        <w:t xml:space="preserve">                        This is from page 160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Gary’s New York Deli </w:t>
      </w:r>
      <w:r>
        <w:br/>
        <w:t xml:space="preserve">                        4</w:t>
      </w:r>
      <w:r>
        <w:t xml:space="preserve"> star rating </w:t>
      </w:r>
      <w:r>
        <w:br/>
        <w:t xml:space="preserve">                        (949) 675-2193 </w:t>
      </w:r>
      <w:r>
        <w:br/>
        <w:t xml:space="preserve">                        3309 East Coast Hwy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         ------------------------------------------------------------</w:t>
      </w:r>
      <w:r>
        <w:t>--------------------------------------------------</w:t>
      </w:r>
      <w:r>
        <w:br/>
        <w:t xml:space="preserve">                        Pasta Corner </w:t>
      </w:r>
      <w:r>
        <w:br/>
        <w:t xml:space="preserve">                        4 star rating </w:t>
      </w:r>
      <w:r>
        <w:br/>
        <w:t xml:space="preserve">                        (949) 718-1380 </w:t>
      </w:r>
      <w:r>
        <w:br/>
        <w:t xml:space="preserve">                        401 Newport Center Dr</w:t>
      </w:r>
      <w:r>
        <w:br/>
        <w:t xml:space="preserve">                         </w:t>
      </w:r>
      <w:r>
        <w:br/>
        <w:t xml:space="preserve">                </w:t>
      </w:r>
      <w:r>
        <w:t xml:space="preserve">        This is from page 160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Pom &amp; Olive </w:t>
      </w:r>
      <w:r>
        <w:br/>
        <w:t xml:space="preserve">                        4.5 star rating </w:t>
      </w:r>
      <w:r>
        <w:br/>
        <w:t xml:space="preserve">           </w:t>
      </w:r>
      <w:r>
        <w:t xml:space="preserve">             (714) 754-1974 </w:t>
      </w:r>
      <w:r>
        <w:br/>
        <w:t xml:space="preserve">                        1400 Bristol St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         -----------------------------------------------------------------------------------------</w:t>
      </w:r>
      <w:r>
        <w:t>---------------------</w:t>
      </w:r>
      <w:r>
        <w:br/>
        <w:t xml:space="preserve">                        Rooster Café </w:t>
      </w:r>
      <w:r>
        <w:br/>
        <w:t xml:space="preserve">                        4 star rating </w:t>
      </w:r>
      <w:r>
        <w:br/>
        <w:t xml:space="preserve">                        (714) 754-1944 </w:t>
      </w:r>
      <w:r>
        <w:br/>
        <w:t xml:space="preserve">                        750 St Clair St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</w:t>
      </w:r>
      <w:r>
        <w:t xml:space="preserve">                     --------------------------------------------------------------------------------------------------------------</w:t>
      </w:r>
      <w:r>
        <w:br/>
        <w:t xml:space="preserve">                        Filomena’s Italian Kitchen </w:t>
      </w:r>
      <w:r>
        <w:br/>
      </w:r>
      <w:r>
        <w:lastRenderedPageBreak/>
        <w:t xml:space="preserve">                        4 star rating </w:t>
      </w:r>
      <w:r>
        <w:br/>
        <w:t xml:space="preserve">                        (949) 642</w:t>
      </w:r>
      <w:r>
        <w:t xml:space="preserve">-3810 </w:t>
      </w:r>
      <w:r>
        <w:br/>
        <w:t xml:space="preserve">                        2400 Newport Blvd</w:t>
      </w:r>
      <w:r>
        <w:br/>
        <w:t xml:space="preserve">                         </w:t>
      </w:r>
      <w:r>
        <w:br/>
        <w:t xml:space="preserve">                        This is from page 160  </w:t>
      </w:r>
      <w:r>
        <w:br/>
        <w:t xml:space="preserve">                        -------------------------------------------------------------------------------------------------------------</w:t>
      </w:r>
      <w:r>
        <w:t>-</w:t>
      </w:r>
      <w:r>
        <w:br/>
        <w:t xml:space="preserve">                        Breakfast Republic </w:t>
      </w:r>
      <w:r>
        <w:br/>
        <w:t xml:space="preserve">                        4 star rating </w:t>
      </w:r>
      <w:r>
        <w:br/>
        <w:t xml:space="preserve">                        (949) 379-7177 </w:t>
      </w:r>
      <w:r>
        <w:br/>
        <w:t xml:space="preserve">                        Located in &lt;a href="/biz/university-center-irvine-2"&gt;University Center&lt;/a&gt;</w:t>
      </w:r>
      <w:r>
        <w:br/>
        <w:t xml:space="preserve">                         </w:t>
      </w:r>
      <w:r>
        <w:br/>
        <w:t xml:space="preserve">      </w:t>
      </w:r>
      <w:r>
        <w:t xml:space="preserve">                  This is from page 170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Baba’s Chicken </w:t>
      </w:r>
      <w:r>
        <w:br/>
        <w:t xml:space="preserve">                        4.5 star rating</w:t>
      </w:r>
      <w:r>
        <w:t xml:space="preserve"> </w:t>
      </w:r>
      <w:r>
        <w:br/>
        <w:t xml:space="preserve">                        (714) 884-4256 </w:t>
      </w:r>
      <w:r>
        <w:br/>
        <w:t xml:space="preserve">                        2930 Bristol St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                       ----------------------------------------------------------------------------</w:t>
      </w:r>
      <w:r>
        <w:t>----------------------------------</w:t>
      </w:r>
      <w:r>
        <w:br/>
        <w:t xml:space="preserve">                        Mama D’s Italian Kitchen </w:t>
      </w:r>
      <w:r>
        <w:br/>
        <w:t xml:space="preserve">                        4.5 star rating </w:t>
      </w:r>
      <w:r>
        <w:br/>
        <w:t xml:space="preserve">                        (949) 877-0046 </w:t>
      </w:r>
      <w:r>
        <w:br/>
        <w:t xml:space="preserve">                        3732 E Coast Hwy</w:t>
      </w:r>
      <w:r>
        <w:br/>
        <w:t xml:space="preserve">                         </w:t>
      </w:r>
      <w:r>
        <w:br/>
        <w:t xml:space="preserve">                       </w:t>
      </w:r>
      <w:r>
        <w:t xml:space="preserve"> This is from page 170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Poached Kitchen </w:t>
      </w:r>
      <w:r>
        <w:br/>
        <w:t xml:space="preserve">                        4 star rating </w:t>
      </w:r>
      <w:r>
        <w:br/>
        <w:t xml:space="preserve">                </w:t>
      </w:r>
      <w:r>
        <w:t xml:space="preserve">        (949) 860-1573 </w:t>
      </w:r>
      <w:r>
        <w:br/>
        <w:t xml:space="preserve">                        17595 Harvard Ave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                       --------------------------------------------------------------------------------------------</w:t>
      </w:r>
      <w:r>
        <w:t>------------------</w:t>
      </w:r>
      <w:r>
        <w:br/>
        <w:t xml:space="preserve">                        Chocolate Bash </w:t>
      </w:r>
      <w:r>
        <w:br/>
        <w:t xml:space="preserve">                        4 star rating </w:t>
      </w:r>
      <w:r>
        <w:br/>
        <w:t xml:space="preserve">                        (855) 606-2274 </w:t>
      </w:r>
      <w:r>
        <w:br/>
        <w:t xml:space="preserve">                        2233 W Balboa Blvd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</w:t>
      </w:r>
      <w:r>
        <w:t xml:space="preserve">                       --------------------------------------------------------------------------------------------------------------</w:t>
      </w:r>
      <w:r>
        <w:br/>
        <w:t xml:space="preserve">                        Santa Monica Seafood – Costa Mesa </w:t>
      </w:r>
      <w:r>
        <w:br/>
        <w:t xml:space="preserve">                        4 star rating </w:t>
      </w:r>
      <w:r>
        <w:br/>
      </w:r>
      <w:r>
        <w:lastRenderedPageBreak/>
        <w:t xml:space="preserve">                        </w:t>
      </w:r>
      <w:r>
        <w:t xml:space="preserve">(949) 574-0274 </w:t>
      </w:r>
      <w:r>
        <w:br/>
        <w:t xml:space="preserve">                        154 E 17th St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                       --------------------------------------------------------------------------------------------------------</w:t>
      </w:r>
      <w:r>
        <w:t>------</w:t>
      </w:r>
      <w:r>
        <w:br/>
        <w:t xml:space="preserve">                        Irvine Ranch Market </w:t>
      </w:r>
      <w:r>
        <w:br/>
        <w:t xml:space="preserve">                        4 star rating </w:t>
      </w:r>
      <w:r>
        <w:br/>
        <w:t xml:space="preserve">                        (949) 409-6500 </w:t>
      </w:r>
      <w:r>
        <w:br/>
        <w:t xml:space="preserve">                        200 Marine Ave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           </w:t>
      </w:r>
      <w:r>
        <w:t xml:space="preserve">            --------------------------------------------------------------------------------------------------------------</w:t>
      </w:r>
      <w:r>
        <w:br/>
        <w:t xml:space="preserve">                        Offshore 9 Rooftop Lounge </w:t>
      </w:r>
      <w:r>
        <w:br/>
        <w:t xml:space="preserve">                        4 star rating </w:t>
      </w:r>
      <w:r>
        <w:br/>
        <w:t xml:space="preserve">                        (657) 204-4964 </w:t>
      </w:r>
      <w:r>
        <w:br/>
        <w:t xml:space="preserve">   </w:t>
      </w:r>
      <w:r>
        <w:t xml:space="preserve">                     21100 Pacific Coast Hwy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</w:t>
      </w:r>
      <w:r>
        <w:t xml:space="preserve">                      Nguyen’s Kitchen </w:t>
      </w:r>
      <w:r>
        <w:br/>
        <w:t xml:space="preserve">                        4 star rating </w:t>
      </w:r>
      <w:r>
        <w:br/>
        <w:t xml:space="preserve">                        (949) 873-5069 </w:t>
      </w:r>
      <w:r>
        <w:br/>
        <w:t xml:space="preserve">                        488 E 17th St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                       -</w:t>
      </w:r>
      <w:r>
        <w:t>-------------------------------------------------------------------------------------------------------------</w:t>
      </w:r>
      <w:r>
        <w:br/>
        <w:t xml:space="preserve">                        Sushi District </w:t>
      </w:r>
      <w:r>
        <w:br/>
        <w:t xml:space="preserve">                        4.5 star rating </w:t>
      </w:r>
      <w:r>
        <w:br/>
        <w:t xml:space="preserve">                        (949) 943-2398 </w:t>
      </w:r>
      <w:r>
        <w:br/>
        <w:t xml:space="preserve">                        4</w:t>
      </w:r>
      <w:r>
        <w:t>88 E 17th St</w:t>
      </w:r>
      <w:r>
        <w:br/>
        <w:t xml:space="preserve">                         </w:t>
      </w:r>
      <w:r>
        <w:br/>
        <w:t xml:space="preserve">                        This is from page 170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Outpost Ki</w:t>
      </w:r>
      <w:r>
        <w:t xml:space="preserve">tchen </w:t>
      </w:r>
      <w:r>
        <w:br/>
        <w:t xml:space="preserve">                        4.5 star rating </w:t>
      </w:r>
      <w:r>
        <w:br/>
        <w:t xml:space="preserve">                        (714) 852-3044 </w:t>
      </w:r>
      <w:r>
        <w:br/>
        <w:t xml:space="preserve">                        3420 Bristol St</w:t>
      </w:r>
      <w:r>
        <w:br/>
        <w:t xml:space="preserve">                         </w:t>
      </w:r>
      <w:r>
        <w:br/>
        <w:t xml:space="preserve">                        This is from page 180  </w:t>
      </w:r>
      <w:r>
        <w:br/>
        <w:t xml:space="preserve">                        ------------------------------</w:t>
      </w:r>
      <w:r>
        <w:t>--------------------------------------------------------------------------------</w:t>
      </w:r>
      <w:r>
        <w:br/>
        <w:t xml:space="preserve">                        My Greek Kitchen </w:t>
      </w:r>
      <w:r>
        <w:br/>
        <w:t xml:space="preserve">                        4.5 star rating </w:t>
      </w:r>
      <w:r>
        <w:br/>
        <w:t xml:space="preserve">                        (949) 722-3911 </w:t>
      </w:r>
      <w:r>
        <w:br/>
      </w:r>
      <w:r>
        <w:lastRenderedPageBreak/>
        <w:t xml:space="preserve">                        204 E 17th St</w:t>
      </w:r>
      <w:r>
        <w:br/>
        <w:t xml:space="preserve">              </w:t>
      </w:r>
      <w:r>
        <w:t xml:space="preserve">           </w:t>
      </w:r>
      <w:r>
        <w:br/>
        <w:t xml:space="preserve">                        This is from page 180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Pandor Artisan Bakery &amp; Café </w:t>
      </w:r>
      <w:r>
        <w:br/>
        <w:t xml:space="preserve">       </w:t>
      </w:r>
      <w:r>
        <w:t xml:space="preserve">                 4 star rating </w:t>
      </w:r>
      <w:r>
        <w:br/>
        <w:t xml:space="preserve">                        (949) 209-5099 </w:t>
      </w:r>
      <w:r>
        <w:br/>
        <w:t xml:space="preserve">                        Located in &lt;a href="/biz/westcliff-plaza-newport-beach-5"&gt;Westcliff Plaza&lt;/a&gt;</w:t>
      </w:r>
      <w:r>
        <w:br/>
        <w:t xml:space="preserve">                         </w:t>
      </w:r>
      <w:r>
        <w:br/>
        <w:t xml:space="preserve">                        This is from page 180  </w:t>
      </w:r>
      <w:r>
        <w:br/>
        <w:t xml:space="preserve">        </w:t>
      </w:r>
      <w:r>
        <w:t xml:space="preserve">                --------------------------------------------------------------------------------------------------------------</w:t>
      </w:r>
      <w:r>
        <w:br/>
        <w:t xml:space="preserve">                        San Shi Go </w:t>
      </w:r>
      <w:r>
        <w:br/>
        <w:t xml:space="preserve">                        4.5 star rating </w:t>
      </w:r>
      <w:r>
        <w:br/>
        <w:t xml:space="preserve">                        (949) 673-3724 </w:t>
      </w:r>
      <w:r>
        <w:br/>
        <w:t xml:space="preserve">            </w:t>
      </w:r>
      <w:r>
        <w:t xml:space="preserve">            205 Main St</w:t>
      </w:r>
      <w:r>
        <w:br/>
        <w:t xml:space="preserve">                         </w:t>
      </w:r>
      <w:r>
        <w:br/>
        <w:t xml:space="preserve">                        This is from page 180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</w:t>
      </w:r>
      <w:r>
        <w:t xml:space="preserve"> Seoultown Supper </w:t>
      </w:r>
      <w:r>
        <w:br/>
        <w:t xml:space="preserve">                        5 star rating </w:t>
      </w:r>
      <w:r>
        <w:br/>
        <w:t xml:space="preserve">                        N/A </w:t>
      </w:r>
      <w:r>
        <w:br/>
        <w:t xml:space="preserve">                        350 Clinton St</w:t>
      </w:r>
      <w:r>
        <w:br/>
        <w:t xml:space="preserve">                         </w:t>
      </w:r>
      <w:r>
        <w:br/>
        <w:t xml:space="preserve">                        This is from page 180  </w:t>
      </w:r>
      <w:r>
        <w:br/>
        <w:t xml:space="preserve">                        --------------------------------</w:t>
      </w:r>
      <w:r>
        <w:t>------------------------------------------------------------------------------</w:t>
      </w:r>
      <w:r>
        <w:br/>
        <w:t xml:space="preserve">                        Greenleaf Chopshop </w:t>
      </w:r>
      <w:r>
        <w:br/>
        <w:t xml:space="preserve">                        4 star rating </w:t>
      </w:r>
      <w:r>
        <w:br/>
        <w:t xml:space="preserve">                        (949) 200-3950 </w:t>
      </w:r>
      <w:r>
        <w:br/>
        <w:t xml:space="preserve">                        234 E 17th St</w:t>
      </w:r>
      <w:r>
        <w:br/>
        <w:t xml:space="preserve">                </w:t>
      </w:r>
      <w:r>
        <w:t xml:space="preserve">         </w:t>
      </w:r>
      <w:r>
        <w:br/>
        <w:t xml:space="preserve">                        This is from page 180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Vaca </w:t>
      </w:r>
      <w:r>
        <w:br/>
        <w:t xml:space="preserve">                        4 star ra</w:t>
      </w:r>
      <w:r>
        <w:t xml:space="preserve">ting </w:t>
      </w:r>
      <w:r>
        <w:br/>
        <w:t xml:space="preserve">                        (714) 463-6060 </w:t>
      </w:r>
      <w:r>
        <w:br/>
        <w:t xml:space="preserve">                        695 Town Center Dr</w:t>
      </w:r>
      <w:r>
        <w:br/>
        <w:t xml:space="preserve">                         </w:t>
      </w:r>
      <w:r>
        <w:br/>
        <w:t xml:space="preserve">                        This is from page 180  </w:t>
      </w:r>
      <w:r>
        <w:br/>
        <w:t xml:space="preserve">                        ---------------------------------------------------------------------</w:t>
      </w:r>
      <w:r>
        <w:t>-----------------------------------------</w:t>
      </w:r>
      <w:r>
        <w:br/>
        <w:t xml:space="preserve">                        La Súper Birria </w:t>
      </w:r>
      <w:r>
        <w:br/>
        <w:t xml:space="preserve">                        4.5 star rating </w:t>
      </w:r>
      <w:r>
        <w:br/>
        <w:t xml:space="preserve">                        (657) 245-3810 </w:t>
      </w:r>
      <w:r>
        <w:br/>
        <w:t xml:space="preserve">                        1041 W First St</w:t>
      </w:r>
      <w:r>
        <w:br/>
      </w:r>
      <w:r>
        <w:lastRenderedPageBreak/>
        <w:t xml:space="preserve">                         </w:t>
      </w:r>
      <w:r>
        <w:br/>
        <w:t xml:space="preserve">                        Th</w:t>
      </w:r>
      <w:r>
        <w:t xml:space="preserve">is is from page 180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Tavo’s Cocina </w:t>
      </w:r>
      <w:r>
        <w:br/>
        <w:t xml:space="preserve">                        4.5 star rating </w:t>
      </w:r>
      <w:r>
        <w:br/>
        <w:t xml:space="preserve">                   </w:t>
      </w:r>
      <w:r>
        <w:t xml:space="preserve">     (949) 418-8063 </w:t>
      </w:r>
      <w:r>
        <w:br/>
        <w:t xml:space="preserve">                        2222 Michelson Dr</w:t>
      </w:r>
      <w:r>
        <w:br/>
        <w:t xml:space="preserve">                         </w:t>
      </w:r>
      <w:r>
        <w:br/>
        <w:t xml:space="preserve">                        This is from page 180  </w:t>
      </w:r>
      <w:r>
        <w:br/>
        <w:t xml:space="preserve">                        -----------------------------------------------------------------------------------------------</w:t>
      </w:r>
      <w:r>
        <w:t>---------------</w:t>
      </w:r>
      <w:r>
        <w:br/>
        <w:t xml:space="preserve">                        Mint Leaf Thai Cuisine </w:t>
      </w:r>
      <w:r>
        <w:br/>
        <w:t xml:space="preserve">                        4 star rating </w:t>
      </w:r>
      <w:r>
        <w:br/>
        <w:t xml:space="preserve">                        (949) 675-9991 </w:t>
      </w:r>
      <w:r>
        <w:br/>
        <w:t xml:space="preserve">                        712 E Balboa Blvd</w:t>
      </w:r>
      <w:r>
        <w:br/>
        <w:t xml:space="preserve">                         </w:t>
      </w:r>
      <w:r>
        <w:br/>
        <w:t xml:space="preserve">                        This is from page 180</w:t>
      </w:r>
      <w:r>
        <w:t xml:space="preserve">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17th Street Deli </w:t>
      </w:r>
      <w:r>
        <w:br/>
        <w:t xml:space="preserve">                        4.5 star rating </w:t>
      </w:r>
      <w:r>
        <w:br/>
        <w:t xml:space="preserve">                        (949) 642-2</w:t>
      </w:r>
      <w:r>
        <w:t xml:space="preserve">377 </w:t>
      </w:r>
      <w:r>
        <w:br/>
        <w:t xml:space="preserve">                        369 E 17th St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</w:t>
      </w:r>
      <w:r>
        <w:t xml:space="preserve">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465-9384 </w:t>
      </w:r>
      <w:r>
        <w:br/>
        <w:t xml:space="preserve">                        9045 Atlanta Ave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</w:t>
      </w:r>
      <w:r>
        <w:t xml:space="preserve">        --------------------------------------------------------------------------------------------------------------</w:t>
      </w:r>
      <w:r>
        <w:br/>
        <w:t xml:space="preserve">                        Ten Asian Bistro </w:t>
      </w:r>
      <w:r>
        <w:br/>
        <w:t xml:space="preserve">                        4 star rating </w:t>
      </w:r>
      <w:r>
        <w:br/>
        <w:t xml:space="preserve">                        (949) 660-1010 </w:t>
      </w:r>
      <w:r>
        <w:br/>
        <w:t xml:space="preserve">                </w:t>
      </w:r>
      <w:r>
        <w:t xml:space="preserve">        4647 MacArthur Blvd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</w:t>
      </w:r>
      <w:r>
        <w:t xml:space="preserve">     Simmzy’s - Huntington Beach </w:t>
      </w:r>
      <w:r>
        <w:br/>
        <w:t xml:space="preserve">                        4 star rating </w:t>
      </w:r>
      <w:r>
        <w:br/>
        <w:t xml:space="preserve">                        (714) 831-1240 </w:t>
      </w:r>
      <w:r>
        <w:br/>
        <w:t xml:space="preserve">                        21028 Pacific Coast Hwy</w:t>
      </w:r>
      <w:r>
        <w:br/>
        <w:t xml:space="preserve">                         </w:t>
      </w:r>
      <w:r>
        <w:br/>
      </w:r>
      <w:r>
        <w:lastRenderedPageBreak/>
        <w:t xml:space="preserve">                        This is from page 190  </w:t>
      </w:r>
      <w:r>
        <w:br/>
        <w:t xml:space="preserve">                     </w:t>
      </w:r>
      <w:r>
        <w:t xml:space="preserve">   --------------------------------------------------------------------------------------------------------------</w:t>
      </w:r>
      <w:r>
        <w:br/>
        <w:t xml:space="preserve">                        Alta Coffee </w:t>
      </w:r>
      <w:r>
        <w:br/>
        <w:t xml:space="preserve">                        4 star rating </w:t>
      </w:r>
      <w:r>
        <w:br/>
        <w:t xml:space="preserve">                        (949) 675-0233 </w:t>
      </w:r>
      <w:r>
        <w:br/>
        <w:t xml:space="preserve">                        50</w:t>
      </w:r>
      <w:r>
        <w:t>6 31st St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Nick’s Laguna</w:t>
      </w:r>
      <w:r>
        <w:t xml:space="preserve"> Beach </w:t>
      </w:r>
      <w:r>
        <w:br/>
        <w:t xml:space="preserve">                        4.5 star rating </w:t>
      </w:r>
      <w:r>
        <w:br/>
        <w:t xml:space="preserve">                        (949) 376-8595 </w:t>
      </w:r>
      <w:r>
        <w:br/>
        <w:t xml:space="preserve">                        440 S Coast Hwy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        -----------------------------</w:t>
      </w:r>
      <w:r>
        <w:t>---------------------------------------------------------------------------------</w:t>
      </w:r>
      <w:r>
        <w:br/>
        <w:t xml:space="preserve">                        Laventina’s Big Cheese Pizza </w:t>
      </w:r>
      <w:r>
        <w:br/>
        <w:t xml:space="preserve">                        4 star rating </w:t>
      </w:r>
      <w:r>
        <w:br/>
        <w:t xml:space="preserve">                        (949) 675-1980 </w:t>
      </w:r>
      <w:r>
        <w:br/>
        <w:t xml:space="preserve">                        2819 Newport Blvd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Gourmet Hot Dog Cart -</w:t>
      </w:r>
      <w:r>
        <w:t xml:space="preserve"> Fashion Island </w:t>
      </w:r>
      <w:r>
        <w:br/>
        <w:t xml:space="preserve">                        4.5 star rating </w:t>
      </w:r>
      <w:r>
        <w:br/>
        <w:t xml:space="preserve">                        N/A </w:t>
      </w:r>
      <w:r>
        <w:br/>
        <w:t xml:space="preserve">                        401 Newport Center Dr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        -------------------------</w:t>
      </w:r>
      <w:r>
        <w:t>-------------------------------------------------------------------------------------</w:t>
      </w:r>
      <w:r>
        <w:br/>
        <w:t xml:space="preserve">                        Balboa Bar-B-Que </w:t>
      </w:r>
      <w:r>
        <w:br/>
        <w:t xml:space="preserve">                        4 star rating </w:t>
      </w:r>
      <w:r>
        <w:br/>
        <w:t xml:space="preserve">                        (949) 673-4000 </w:t>
      </w:r>
      <w:r>
        <w:br/>
        <w:t xml:space="preserve">                        600 E Bay A7</w:t>
      </w:r>
      <w:r>
        <w:br/>
        <w:t xml:space="preserve">            </w:t>
      </w:r>
      <w:r>
        <w:t xml:space="preserve">             </w:t>
      </w:r>
      <w:r>
        <w:br/>
        <w:t xml:space="preserve">                        This is from page 190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Twenty Eight </w:t>
      </w:r>
      <w:r>
        <w:br/>
        <w:t xml:space="preserve">                     </w:t>
      </w:r>
      <w:r>
        <w:t xml:space="preserve">   4 star rating </w:t>
      </w:r>
      <w:r>
        <w:br/>
        <w:t xml:space="preserve">                        (949) 852-2828 </w:t>
      </w:r>
      <w:r>
        <w:br/>
        <w:t xml:space="preserve">                        19530 Jamboree Rd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</w:r>
      <w:r>
        <w:lastRenderedPageBreak/>
        <w:t xml:space="preserve">                        ----------------------------------------------------------</w:t>
      </w:r>
      <w:r>
        <w:t>----------------------------------------------------</w:t>
      </w:r>
      <w:r>
        <w:br/>
        <w:t xml:space="preserve">                        Habana </w:t>
      </w:r>
      <w:r>
        <w:br/>
        <w:t xml:space="preserve">                        4 star rating </w:t>
      </w:r>
      <w:r>
        <w:br/>
        <w:t xml:space="preserve">                        (949) 419-0100 </w:t>
      </w:r>
      <w:r>
        <w:br/>
        <w:t xml:space="preserve">                        Located in &lt;a href="/biz/irvine-spectrum-center-irvine-10"&gt;Irvine Sp</w:t>
      </w:r>
      <w:r>
        <w:t>ectrum Center&lt;/a&gt;</w:t>
      </w:r>
      <w:r>
        <w:br/>
        <w:t xml:space="preserve">                         </w:t>
      </w:r>
      <w:r>
        <w:br/>
        <w:t xml:space="preserve">                        This is from page 190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Nouri</w:t>
      </w:r>
      <w:r>
        <w:t xml:space="preserve">sh Organic </w:t>
      </w:r>
      <w:r>
        <w:br/>
        <w:t xml:space="preserve">                        5 star rating </w:t>
      </w:r>
      <w:r>
        <w:br/>
        <w:t xml:space="preserve">                        (714) 617-4001 </w:t>
      </w:r>
      <w:r>
        <w:br/>
        <w:t xml:space="preserve">                        1170 Baker St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  <w:t xml:space="preserve">                        -----------------------------</w:t>
      </w:r>
      <w:r>
        <w:t>---------------------------------------------------------------------------------</w:t>
      </w:r>
      <w:r>
        <w:br/>
        <w:t xml:space="preserve">                        Pur Bowls : Acai Bowls </w:t>
      </w:r>
      <w:r>
        <w:br/>
        <w:t xml:space="preserve">                        4.5 star rating </w:t>
      </w:r>
      <w:r>
        <w:br/>
        <w:t xml:space="preserve">                        (714) 465-9384 </w:t>
      </w:r>
      <w:r>
        <w:br/>
        <w:t xml:space="preserve">                        9045 Atlanta Ave</w:t>
      </w:r>
      <w:r>
        <w:br/>
        <w:t xml:space="preserve">    </w:t>
      </w:r>
      <w:r>
        <w:t xml:space="preserve">                     </w:t>
      </w:r>
      <w:r>
        <w:br/>
        <w:t xml:space="preserve">                        This is from page 200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Royal Hen </w:t>
      </w:r>
      <w:r>
        <w:br/>
        <w:t xml:space="preserve">                </w:t>
      </w:r>
      <w:r>
        <w:t xml:space="preserve">        4 star rating </w:t>
      </w:r>
      <w:r>
        <w:br/>
        <w:t xml:space="preserve">                        (949) 873-5603 </w:t>
      </w:r>
      <w:r>
        <w:br/>
        <w:t xml:space="preserve">                        311 Marine Ave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  <w:t xml:space="preserve">                        --------------------------------------------------------</w:t>
      </w:r>
      <w:r>
        <w:t>------------------------------------------------------</w:t>
      </w:r>
      <w:r>
        <w:br/>
        <w:t xml:space="preserve">                        Great Mex </w:t>
      </w:r>
      <w:r>
        <w:br/>
        <w:t xml:space="preserve">                        4.5 star rating </w:t>
      </w:r>
      <w:r>
        <w:br/>
        <w:t xml:space="preserve">                        (949) 675-0808 </w:t>
      </w:r>
      <w:r>
        <w:br/>
        <w:t xml:space="preserve">                        703 E Balboa Blvd</w:t>
      </w:r>
      <w:r>
        <w:br/>
        <w:t xml:space="preserve">                         </w:t>
      </w:r>
      <w:r>
        <w:br/>
        <w:t xml:space="preserve">                 </w:t>
      </w:r>
      <w:r>
        <w:t xml:space="preserve">       This is from page 200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Tea Garden Creperie </w:t>
      </w:r>
      <w:r>
        <w:br/>
        <w:t xml:space="preserve">                        3.5 star rating </w:t>
      </w:r>
      <w:r>
        <w:br/>
        <w:t xml:space="preserve">    </w:t>
      </w:r>
      <w:r>
        <w:t xml:space="preserve">                    (949) 673-0033 </w:t>
      </w:r>
      <w:r>
        <w:br/>
        <w:t xml:space="preserve">                        Located in &lt;a href="/biz/sherman-library-and-gardens-corona-del-mar"&gt;Sherman Library &amp;amp; Gardens&lt;/a&gt;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</w:r>
      <w:r>
        <w:lastRenderedPageBreak/>
        <w:t xml:space="preserve">                   </w:t>
      </w:r>
      <w:r>
        <w:t xml:space="preserve">     --------------------------------------------------------------------------------------------------------------</w:t>
      </w:r>
      <w:r>
        <w:br/>
        <w:t xml:space="preserve">                        501 Park Avenue Bistro </w:t>
      </w:r>
      <w:r>
        <w:br/>
        <w:t xml:space="preserve">                        4.5 star rating </w:t>
      </w:r>
      <w:r>
        <w:br/>
        <w:t xml:space="preserve">                        (949) 873-5884 </w:t>
      </w:r>
      <w:r>
        <w:br/>
        <w:t xml:space="preserve">           </w:t>
      </w:r>
      <w:r>
        <w:t xml:space="preserve">             501 Park Ave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</w:t>
      </w:r>
      <w:r>
        <w:t xml:space="preserve">   Sgt Pepperoni’s Pizza Store </w:t>
      </w:r>
      <w:r>
        <w:br/>
        <w:t xml:space="preserve">                        4.5 star rating </w:t>
      </w:r>
      <w:r>
        <w:br/>
        <w:t xml:space="preserve">                        (949) 852-9500 </w:t>
      </w:r>
      <w:r>
        <w:br/>
        <w:t xml:space="preserve">                        2300 SE Bristol St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  <w:t xml:space="preserve">                        --</w:t>
      </w:r>
      <w:r>
        <w:t>------------------------------------------------------------------------------------------------------------</w:t>
      </w:r>
      <w:r>
        <w:br/>
        <w:t xml:space="preserve">                        El Mesquitito Grill </w:t>
      </w:r>
      <w:r>
        <w:br/>
        <w:t xml:space="preserve">                        5 star rating </w:t>
      </w:r>
      <w:r>
        <w:br/>
        <w:t xml:space="preserve">                        (949) 645-2226 </w:t>
      </w:r>
      <w:r>
        <w:br/>
        <w:t xml:space="preserve">                       </w:t>
      </w:r>
      <w:r>
        <w:t xml:space="preserve"> 2590 Newport Blvd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Summ</w:t>
      </w:r>
      <w:r>
        <w:t xml:space="preserve">er House </w:t>
      </w:r>
      <w:r>
        <w:br/>
        <w:t xml:space="preserve">                        4 star rating </w:t>
      </w:r>
      <w:r>
        <w:br/>
        <w:t xml:space="preserve">                        (949) 612-7700 </w:t>
      </w:r>
      <w:r>
        <w:br/>
        <w:t xml:space="preserve">                        2744 E Coast Hwy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  <w:t xml:space="preserve">                        ----------------------------</w:t>
      </w:r>
      <w:r>
        <w:t>----------------------------------------------------------------------------------</w:t>
      </w:r>
      <w:r>
        <w:br/>
        <w:t xml:space="preserve">                        Charlie’s Chili </w:t>
      </w:r>
      <w:r>
        <w:br/>
        <w:t xml:space="preserve">                        3.5 star rating </w:t>
      </w:r>
      <w:r>
        <w:br/>
        <w:t xml:space="preserve">                        (949) 675-7991 </w:t>
      </w:r>
      <w:r>
        <w:br/>
        <w:t xml:space="preserve">                        102 Mcfadden Pl</w:t>
      </w:r>
      <w:r>
        <w:br/>
        <w:t xml:space="preserve">           </w:t>
      </w:r>
      <w:r>
        <w:t xml:space="preserve">              </w:t>
      </w:r>
      <w:r>
        <w:br/>
        <w:t xml:space="preserve">                        This is from page 200  </w:t>
      </w:r>
      <w:r>
        <w:br/>
        <w:t xml:space="preserve">                        --------------------------------------------------------------------------------------------------------------</w:t>
      </w:r>
      <w:r>
        <w:br/>
        <w:t xml:space="preserve">                        Il Farro Restaurant </w:t>
      </w:r>
      <w:r>
        <w:br/>
        <w:t xml:space="preserve">             </w:t>
      </w:r>
      <w:r>
        <w:t xml:space="preserve">           4 star rating </w:t>
      </w:r>
      <w:r>
        <w:br/>
        <w:t xml:space="preserve">                        (949) 723-5711 </w:t>
      </w:r>
      <w:r>
        <w:br/>
        <w:t xml:space="preserve">                        111 21st Pl</w:t>
      </w:r>
      <w:r>
        <w:br/>
        <w:t xml:space="preserve">                         </w:t>
      </w:r>
      <w:r>
        <w:br/>
        <w:t xml:space="preserve">                        This is from page 200  </w:t>
      </w:r>
      <w:r>
        <w:br/>
        <w:t xml:space="preserve">                        --------------------------------------------------------</w:t>
      </w:r>
      <w:r>
        <w:t>------------------------------------------------------</w:t>
      </w:r>
      <w:r>
        <w:br/>
      </w:r>
      <w:r>
        <w:lastRenderedPageBreak/>
        <w:t xml:space="preserve">                        Muldoon’s Irish Pub </w:t>
      </w:r>
      <w:r>
        <w:br/>
        <w:t xml:space="preserve">                        4 star rating </w:t>
      </w:r>
      <w:r>
        <w:br/>
        <w:t xml:space="preserve">                        (949) 640-4110 </w:t>
      </w:r>
      <w:r>
        <w:br/>
        <w:t xml:space="preserve">                        202 Newport Ctr Dr</w:t>
      </w:r>
      <w:r>
        <w:br/>
        <w:t xml:space="preserve">                        </w:t>
      </w:r>
    </w:p>
    <w:sectPr w:rsidR="007170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046"/>
    <w:rsid w:val="00AA1D8D"/>
    <w:rsid w:val="00B263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484E5C-63B6-4623-88DD-D86F35B6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B4686-4D61-4E39-B22A-B6C01C6C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37</Pages>
  <Words>12450</Words>
  <Characters>70968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Divine Anigbogu</cp:lastModifiedBy>
  <cp:revision>2</cp:revision>
  <dcterms:created xsi:type="dcterms:W3CDTF">2013-12-23T23:15:00Z</dcterms:created>
  <dcterms:modified xsi:type="dcterms:W3CDTF">2021-01-08T14:59:00Z</dcterms:modified>
  <cp:category/>
</cp:coreProperties>
</file>